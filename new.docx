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4973"/>
        <w:gridCol w:w="4973"/>
        <w:gridCol w:w="4973"/>
      </w:tblGrid>
      <w:tr>
        <w:trPr>
          <w:trHeight w:hRule="exact" w:val="778"/>
        </w:trPr>
        <w:tc>
          <w:tcPr>
            <w:tcW w:type="dxa" w:w="8304"/>
            <w:gridSpan w:val="2"/>
            <w:tcBorders>
              <w:bottom w:sz="4.0" w:val="single" w:color="#7F7F7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3F3F3F"/>
                <w:sz w:val="16"/>
              </w:rPr>
              <w:t>DnT_Audit_INT_Dates_Missing</w:t>
            </w:r>
          </w:p>
        </w:tc>
        <w:tc>
          <w:tcPr>
            <w:tcW w:type="dxa" w:w="6584"/>
            <w:tcBorders>
              <w:bottom w:sz="4.0" w:val="single" w:color="#7F7F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3F3F3F"/>
                <w:sz w:val="16"/>
              </w:rPr>
              <w:t>Page 1</w:t>
            </w:r>
          </w:p>
        </w:tc>
      </w:tr>
      <w:tr>
        <w:trPr>
          <w:trHeight w:hRule="exact" w:val="704"/>
        </w:trPr>
        <w:tc>
          <w:tcPr>
            <w:tcW w:type="dxa" w:w="1724"/>
            <w:tcBorders>
              <w:top w:sz="4.0" w:val="single" w:color="#7F7F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3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Report Title: </w:t>
            </w:r>
          </w:p>
        </w:tc>
        <w:tc>
          <w:tcPr>
            <w:tcW w:type="dxa" w:w="13164"/>
            <w:gridSpan w:val="2"/>
            <w:tcBorders>
              <w:top w:sz="4.0" w:val="single" w:color="#7F7F7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38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DnT_Audit_INT_Dates_Missing</w:t>
            </w:r>
          </w:p>
        </w:tc>
      </w:tr>
      <w:tr>
        <w:trPr>
          <w:trHeight w:hRule="exact" w:val="320"/>
        </w:trPr>
        <w:tc>
          <w:tcPr>
            <w:tcW w:type="dxa" w:w="17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Run Date and Time: </w:t>
            </w:r>
          </w:p>
        </w:tc>
        <w:tc>
          <w:tcPr>
            <w:tcW w:type="dxa" w:w="131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2024-11-29 07:45:58 Central European Time</w:t>
            </w:r>
          </w:p>
        </w:tc>
      </w:tr>
      <w:tr>
        <w:trPr>
          <w:trHeight w:hRule="exact" w:val="320"/>
        </w:trPr>
        <w:tc>
          <w:tcPr>
            <w:tcW w:type="dxa" w:w="17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Run by: </w:t>
            </w:r>
          </w:p>
        </w:tc>
        <w:tc>
          <w:tcPr>
            <w:tcW w:type="dxa" w:w="131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Naved Shaikh</w:t>
            </w:r>
          </w:p>
        </w:tc>
      </w:tr>
      <w:tr>
        <w:trPr>
          <w:trHeight w:hRule="exact" w:val="320"/>
        </w:trPr>
        <w:tc>
          <w:tcPr>
            <w:tcW w:type="dxa" w:w="17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Table name: </w:t>
            </w:r>
          </w:p>
        </w:tc>
        <w:tc>
          <w:tcPr>
            <w:tcW w:type="dxa" w:w="131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rm_enhancement</w:t>
            </w:r>
          </w:p>
        </w:tc>
      </w:tr>
      <w:tr>
        <w:trPr>
          <w:trHeight w:hRule="exact" w:val="286"/>
        </w:trPr>
        <w:tc>
          <w:tcPr>
            <w:tcW w:type="dxa" w:w="17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Query Condition: </w:t>
            </w:r>
          </w:p>
        </w:tc>
        <w:tc>
          <w:tcPr>
            <w:tcW w:type="dxa" w:w="131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Assignment group = 4.Dev &amp; Testing POD AND Active = true AND State != Deployed AND Actual Coding Completion Date  is not empty AND Actual InT Testing Completion Date is 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50"/>
        <w:ind w:left="195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empty .or. Target INT Testing Completion Date is empty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7460"/>
        <w:gridCol w:w="7460"/>
      </w:tblGrid>
      <w:tr>
        <w:trPr>
          <w:trHeight w:hRule="exact" w:val="330"/>
        </w:trPr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Sort Order: </w:t>
            </w:r>
          </w:p>
        </w:tc>
        <w:tc>
          <w:tcPr>
            <w:tcW w:type="dxa" w:w="7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5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Number in ascending order</w:t>
            </w:r>
          </w:p>
        </w:tc>
      </w:tr>
    </w:tbl>
    <w:p>
      <w:pPr>
        <w:autoSpaceDN w:val="0"/>
        <w:autoSpaceDE w:val="0"/>
        <w:widowControl/>
        <w:spacing w:line="220" w:lineRule="exact" w:before="240" w:after="122"/>
        <w:ind w:left="0" w:right="3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20 Enhancements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>
        <w:trPr>
          <w:trHeight w:hRule="exact" w:val="1538"/>
        </w:trPr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30" w:after="0"/>
              <w:ind w:left="40" w:right="0" w:firstLine="0"/>
              <w:jc w:val="left"/>
            </w:pPr>
            <w:r>
              <w:rPr>
                <w:rFonts w:ascii="ZapfDingbats" w:hAnsi="ZapfDingbats" w:eastAsia="ZapfDingbats"/>
                <w:b w:val="0"/>
                <w:i w:val="0"/>
                <w:color w:val="FFFFFF"/>
                <w:sz w:val="16"/>
              </w:rPr>
              <w:t xml:space="preserve">L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Numbe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r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6" w:after="0"/>
              <w:ind w:left="40" w:right="132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Short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descri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ption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Accou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nt Na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me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3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Priority 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3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State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9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Updat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ed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9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Frame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work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3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Source 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3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Type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9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Integra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tion</w:t>
            </w:r>
          </w:p>
        </w:tc>
        <w:tc>
          <w:tcPr>
            <w:tcW w:type="dxa" w:w="64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Pre-re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quisite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status</w:t>
            </w:r>
          </w:p>
        </w:tc>
        <w:tc>
          <w:tcPr>
            <w:tcW w:type="dxa" w:w="644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Curren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 Mont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hly Tic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ket Vol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ume</w:t>
            </w:r>
          </w:p>
        </w:tc>
        <w:tc>
          <w:tcPr>
            <w:tcW w:type="dxa" w:w="64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Deman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d Cate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gory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Tech A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rchitec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 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6" w:after="0"/>
              <w:ind w:left="40" w:right="72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Tech L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ead (D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&amp;T)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Develo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pment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Cell 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umber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9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L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ead 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Testin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g Cell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Numbe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r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Target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Coding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Compl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etion D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ate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Target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INT Te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sting C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omplet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ion Dat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e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Actual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Coding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Compl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etion D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ate 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Actual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InT Te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sting C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omplet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ion Dat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e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6699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Actual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Deploy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ment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Date</w:t>
            </w:r>
          </w:p>
        </w:tc>
      </w:tr>
      <w:tr>
        <w:trPr>
          <w:trHeight w:hRule="exact" w:val="1998"/>
        </w:trPr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ENHC0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011145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Carniv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al–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Netbac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kup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Major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error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remedi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ation 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Carniv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al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a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2 -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High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Work 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Progre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ss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2024-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11-28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13:32:3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Partial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DOP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OFFSH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ORE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NEW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Service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Now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Integrat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ion</w:t>
            </w:r>
          </w:p>
        </w:tc>
        <w:tc>
          <w:tcPr>
            <w:tcW w:type="dxa" w:w="64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In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Place</w:t>
            </w:r>
          </w:p>
        </w:tc>
        <w:tc>
          <w:tcPr>
            <w:tcW w:type="dxa" w:w="644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4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Deven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dra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Desai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pankaj-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tukara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m.amal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e@cap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gemini.</w:t>
            </w:r>
          </w:p>
          <w:p>
            <w:pPr>
              <w:autoSpaceDN w:val="0"/>
              <w:autoSpaceDE w:val="0"/>
              <w:widowControl/>
              <w:spacing w:line="220" w:lineRule="exact" w:before="2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com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Makara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nda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Mahen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dra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Darade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57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2024-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04-25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07:47:3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2024-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04-25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07:47:3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2024-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10-24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07:48:5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38"/>
        </w:trPr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ENHC0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011251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AD add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user to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group(J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ira,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Conflu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ence,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Bitbuck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et)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Securit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3 -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Modera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te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On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Hold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2024-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11-22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06:23:4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/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ONSH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ORE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NEW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/>
        </w:tc>
        <w:tc>
          <w:tcPr>
            <w:tcW w:type="dxa" w:w="64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/>
        </w:tc>
        <w:tc>
          <w:tcPr>
            <w:tcW w:type="dxa" w:w="644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/>
        </w:tc>
        <w:tc>
          <w:tcPr>
            <w:tcW w:type="dxa" w:w="64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/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88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Vikas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Singh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Thakur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Sunitha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Bangal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ore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Venkat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ashami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ah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LAXMI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MENA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SAPPA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GOUD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RA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2024-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06-24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08:21:3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2024-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09-04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09:46:0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2024-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07-25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08:21:3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/>
        </w:tc>
        <w:tc>
          <w:tcPr>
            <w:tcW w:type="dxa" w:w="64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ccccc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8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7460"/>
        <w:gridCol w:w="7460"/>
      </w:tblGrid>
      <w:tr>
        <w:trPr>
          <w:trHeight w:hRule="exact" w:val="674"/>
        </w:trPr>
        <w:tc>
          <w:tcPr>
            <w:tcW w:type="dxa" w:w="6664"/>
            <w:tcBorders>
              <w:top w:sz="4.0" w:val="single" w:color="#7F7F7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38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3F3F3F"/>
                <w:sz w:val="16"/>
              </w:rPr>
              <w:t>Run By : Naved Shaikh</w:t>
            </w:r>
          </w:p>
        </w:tc>
        <w:tc>
          <w:tcPr>
            <w:tcW w:type="dxa" w:w="8224"/>
            <w:tcBorders>
              <w:top w:sz="4.0" w:val="single" w:color="#7F7F7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38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3F3F3F"/>
                <w:sz w:val="16"/>
              </w:rPr>
              <w:t>2024-11-29 07:45:58 Central European Time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jc w:val="left"/>
      </w:pPr>
      <w:r>
        <w:rPr>
          <w:sz w:val="24"/>
        </w:rPr>
        <w:t>DnT_Audit_INT_Dates_Missing Page 2</w:t>
      </w:r>
    </w:p>
    <w:p>
      <w:pPr>
        <w:jc w:val="left"/>
      </w:pPr>
      <w:r>
        <w:rPr>
          <w:sz w:val="24"/>
        </w:rPr>
        <w:t>Target Actual</w:t>
      </w:r>
    </w:p>
    <w:p>
      <w:pPr>
        <w:jc w:val="left"/>
      </w:pPr>
      <w:r>
        <w:rPr>
          <w:sz w:val="24"/>
        </w:rPr>
        <w:t>Curren Target Actual</w:t>
      </w:r>
    </w:p>
    <w:p>
      <w:pPr>
        <w:jc w:val="left"/>
      </w:pPr>
      <w:r>
        <w:rPr>
          <w:sz w:val="24"/>
        </w:rPr>
        <w:t>s Develo Testin INT Te InT Te Actual</w:t>
      </w:r>
    </w:p>
    <w:p>
      <w:pPr>
        <w:jc w:val="left"/>
      </w:pPr>
      <w:r>
        <w:rPr>
          <w:sz w:val="24"/>
        </w:rPr>
        <w:t>Short Accou Pre-re t Mont Deman Tech A Tech L Coding Coding</w:t>
      </w:r>
    </w:p>
    <w:p>
      <w:pPr>
        <w:jc w:val="left"/>
      </w:pPr>
      <w:r>
        <w:rPr>
          <w:sz w:val="24"/>
        </w:rPr>
        <w:t>Updat Frame Integra pment Test L g Cell sting C sting C Deploy</w:t>
      </w:r>
    </w:p>
    <w:p>
      <w:pPr>
        <w:jc w:val="left"/>
      </w:pPr>
      <w:r>
        <w:rPr>
          <w:sz w:val="24"/>
        </w:rPr>
        <w:t>Numbe descri nt Na Priority State Source Type quisite hly Tic d Cate rchitec ead (D Compl Compl</w:t>
      </w:r>
    </w:p>
    <w:p>
      <w:pPr>
        <w:jc w:val="left"/>
      </w:pPr>
      <w:r>
        <w:rPr>
          <w:sz w:val="24"/>
        </w:rPr>
        <w:t>ed work tion Cell N ead Numbe omplet omplet ment</w:t>
      </w:r>
    </w:p>
    <w:p>
      <w:pPr>
        <w:jc w:val="left"/>
      </w:pPr>
      <w:r>
        <w:rPr>
          <w:sz w:val="24"/>
        </w:rPr>
        <w:t>r ption me status ket Vol gory t &amp;T) etion D etion D</w:t>
      </w:r>
    </w:p>
    <w:p>
      <w:pPr>
        <w:jc w:val="left"/>
      </w:pPr>
      <w:r>
        <w:rPr>
          <w:sz w:val="24"/>
        </w:rPr>
        <w:t>umber r ion Dat ion Dat Date</w:t>
      </w:r>
    </w:p>
    <w:p>
      <w:pPr>
        <w:jc w:val="left"/>
      </w:pPr>
      <w:r>
        <w:rPr>
          <w:sz w:val="24"/>
        </w:rPr>
        <w:t>ume ate ate</w:t>
      </w:r>
    </w:p>
    <w:p>
      <w:pPr>
        <w:jc w:val="left"/>
      </w:pPr>
      <w:r>
        <w:rPr>
          <w:sz w:val="24"/>
        </w:rPr>
        <w:t>e e</w:t>
      </w:r>
    </w:p>
    <w:p>
      <w:pPr>
        <w:jc w:val="left"/>
      </w:pPr>
      <w:r>
        <w:rPr>
          <w:sz w:val="24"/>
        </w:rPr>
        <w:t>ENHC0 AD Securit 3 - On 2024- ONSH NEW Vikas Sunitha 41 LAXMI 41 2024- 2024- 2024-</w:t>
      </w:r>
    </w:p>
    <w:p>
      <w:pPr>
        <w:jc w:val="left"/>
      </w:pPr>
      <w:r>
        <w:rPr>
          <w:sz w:val="24"/>
        </w:rPr>
        <w:t>011252 grant as Modera Hold 11-28 ORE Singh Bangal MENA 06-24 09-04 08-05</w:t>
      </w:r>
    </w:p>
    <w:p>
      <w:pPr>
        <w:jc w:val="left"/>
      </w:pPr>
      <w:r>
        <w:rPr>
          <w:sz w:val="24"/>
        </w:rPr>
        <w:t>access te 07:44:1 Thakur ore SAPPA 08:19:0 09:46:0 08:19:1</w:t>
      </w:r>
    </w:p>
    <w:p>
      <w:pPr>
        <w:jc w:val="left"/>
      </w:pPr>
      <w:r>
        <w:rPr>
          <w:sz w:val="24"/>
        </w:rPr>
        <w:t>to a 5 Venkat GOUD 7 0 3</w:t>
      </w:r>
    </w:p>
    <w:p>
      <w:pPr>
        <w:jc w:val="left"/>
      </w:pPr>
      <w:r>
        <w:rPr>
          <w:sz w:val="24"/>
        </w:rPr>
        <w:t>shared ashami RA</w:t>
      </w:r>
    </w:p>
    <w:p>
      <w:pPr>
        <w:jc w:val="left"/>
      </w:pPr>
      <w:r>
        <w:rPr>
          <w:sz w:val="24"/>
        </w:rPr>
        <w:t>folder ah</w:t>
      </w:r>
    </w:p>
    <w:p>
      <w:pPr>
        <w:jc w:val="left"/>
      </w:pPr>
      <w:r>
        <w:rPr>
          <w:sz w:val="24"/>
        </w:rPr>
        <w:t>ENHC0 MyCM Comm 3 - InT 2024- L2 NEW Deven Ankush 8 Makara 8 2024- 2024- 2024-</w:t>
      </w:r>
    </w:p>
    <w:p>
      <w:pPr>
        <w:jc w:val="left"/>
      </w:pPr>
      <w:r>
        <w:rPr>
          <w:sz w:val="24"/>
        </w:rPr>
        <w:t>011432 C ercial Modera Testing 11-29 SURV dra Kumar nda 10-04 09-27 09-26</w:t>
      </w:r>
    </w:p>
    <w:p>
      <w:pPr>
        <w:jc w:val="left"/>
      </w:pPr>
      <w:r>
        <w:rPr>
          <w:sz w:val="24"/>
        </w:rPr>
        <w:t>Accoun Metals te WIP 06:45:3 EY Desai Mahen 09:34:1 09:34:5 09:34:3</w:t>
      </w:r>
    </w:p>
    <w:p>
      <w:pPr>
        <w:jc w:val="left"/>
      </w:pPr>
      <w:r>
        <w:rPr>
          <w:sz w:val="24"/>
        </w:rPr>
        <w:t>t Corpor 0 dra 3 4 8</w:t>
      </w:r>
    </w:p>
    <w:p>
      <w:pPr>
        <w:jc w:val="left"/>
      </w:pPr>
      <w:r>
        <w:rPr>
          <w:sz w:val="24"/>
        </w:rPr>
        <w:t>Creatio ation Darade</w:t>
      </w:r>
    </w:p>
    <w:p>
      <w:pPr>
        <w:jc w:val="left"/>
      </w:pPr>
      <w:r>
        <w:rPr>
          <w:sz w:val="24"/>
        </w:rPr>
        <w:t>n</w:t>
      </w:r>
    </w:p>
    <w:p>
      <w:pPr>
        <w:jc w:val="left"/>
      </w:pPr>
      <w:r>
        <w:rPr>
          <w:sz w:val="24"/>
        </w:rPr>
        <w:t>ENHC0 SQL Hexion 3 - Trouble 2024- DOP OFFSH NEW Standal Deven Amara 50 Makara 53 2024- 2024- 2024-</w:t>
      </w:r>
    </w:p>
    <w:p>
      <w:pPr>
        <w:jc w:val="left"/>
      </w:pPr>
      <w:r>
        <w:rPr>
          <w:sz w:val="24"/>
        </w:rPr>
        <w:t>011502 Instant Modera shootin 11-29 ORE one dra nadha nda 07-12 07-18 07-18</w:t>
      </w:r>
    </w:p>
    <w:p>
      <w:pPr>
        <w:jc w:val="left"/>
      </w:pPr>
      <w:r>
        <w:rPr>
          <w:sz w:val="24"/>
        </w:rPr>
        <w:t>Recove te g WIP 07:12:0 Desai Reddy Mahen 19:34:0 19:34:4 19:34:2</w:t>
      </w:r>
    </w:p>
    <w:p>
      <w:pPr>
        <w:jc w:val="left"/>
      </w:pPr>
      <w:r>
        <w:rPr>
          <w:sz w:val="24"/>
        </w:rPr>
        <w:t>ry 2 Pkst dra 7 5 8</w:t>
      </w:r>
    </w:p>
    <w:p>
      <w:pPr>
        <w:jc w:val="left"/>
      </w:pPr>
      <w:r>
        <w:rPr>
          <w:sz w:val="24"/>
        </w:rPr>
        <w:t>Darade</w:t>
      </w:r>
    </w:p>
    <w:p>
      <w:pPr>
        <w:jc w:val="left"/>
      </w:pPr>
      <w:r>
        <w:rPr>
          <w:sz w:val="24"/>
        </w:rPr>
        <w:t>ENHC0 Deletio ACG 3 - Awaitin 2024- NON OFFSH NEW Standal Amara 45 Makara 45 2024- 2024- 2024-</w:t>
      </w:r>
    </w:p>
    <w:p>
      <w:pPr>
        <w:jc w:val="left"/>
      </w:pPr>
      <w:r>
        <w:rPr>
          <w:sz w:val="24"/>
        </w:rPr>
        <w:t>012005 n of old Modera g INT 11-29 DOP ORE one nadha nda 05-27 08-30 08-30</w:t>
      </w:r>
    </w:p>
    <w:p>
      <w:pPr>
        <w:jc w:val="left"/>
      </w:pPr>
      <w:r>
        <w:rPr>
          <w:sz w:val="24"/>
        </w:rPr>
        <w:t>backup te Test 07:10:1 Reddy Mahen 13:58:2 14:20:4 13:59:1</w:t>
      </w:r>
    </w:p>
    <w:p>
      <w:pPr>
        <w:jc w:val="left"/>
      </w:pPr>
      <w:r>
        <w:rPr>
          <w:sz w:val="24"/>
        </w:rPr>
        <w:t>s from (Client) 9 Pkst dra 4 1 6</w:t>
      </w:r>
    </w:p>
    <w:p>
      <w:pPr>
        <w:jc w:val="left"/>
      </w:pPr>
      <w:r>
        <w:rPr>
          <w:sz w:val="24"/>
        </w:rPr>
        <w:t>ZFS Slot Darade</w:t>
      </w:r>
    </w:p>
    <w:p>
      <w:pPr>
        <w:jc w:val="left"/>
      </w:pPr>
      <w:r>
        <w:rPr>
          <w:sz w:val="24"/>
        </w:rPr>
        <w:t>mount from</w:t>
      </w:r>
    </w:p>
    <w:p>
      <w:pPr>
        <w:jc w:val="left"/>
      </w:pPr>
      <w:r>
        <w:rPr>
          <w:sz w:val="24"/>
        </w:rPr>
        <w:t>point Deliver</w:t>
      </w:r>
    </w:p>
    <w:p>
      <w:pPr>
        <w:jc w:val="left"/>
      </w:pPr>
      <w:r>
        <w:rPr>
          <w:sz w:val="24"/>
        </w:rPr>
        <w:t>(Nevad y</w:t>
      </w:r>
    </w:p>
    <w:p>
      <w:pPr>
        <w:jc w:val="left"/>
      </w:pPr>
      <w:r>
        <w:rPr>
          <w:sz w:val="24"/>
        </w:rPr>
        <w:t>a)</w:t>
      </w:r>
    </w:p>
    <w:p>
      <w:pPr>
        <w:jc w:val="left"/>
      </w:pPr>
      <w:r>
        <w:rPr>
          <w:sz w:val="24"/>
        </w:rPr>
        <w:t>ENHC0 DL and ACG 2 - Pendin 2024- NON OFFSH NEW Service Partiall Deven Balaji 28 Malarvi 28 2024- 2024-</w:t>
      </w:r>
    </w:p>
    <w:p>
      <w:pPr>
        <w:jc w:val="left"/>
      </w:pPr>
      <w:r>
        <w:rPr>
          <w:sz w:val="24"/>
        </w:rPr>
        <w:t>012030 Mailbo High g Pre- 11-29 DOP ORE Now y in dra G zhi, C 11-05 11-05</w:t>
      </w:r>
    </w:p>
    <w:p>
      <w:pPr>
        <w:jc w:val="left"/>
      </w:pPr>
      <w:r>
        <w:rPr>
          <w:sz w:val="24"/>
        </w:rPr>
        <w:t>x req. 07:27:3 Integrat place Desai 15:07:2 15:07:3</w:t>
      </w:r>
    </w:p>
    <w:p>
      <w:pPr>
        <w:jc w:val="left"/>
      </w:pPr>
      <w:r>
        <w:rPr>
          <w:sz w:val="24"/>
        </w:rPr>
        <w:t>Docum comple 5 ion 9 5</w:t>
      </w:r>
    </w:p>
    <w:p>
      <w:pPr>
        <w:jc w:val="left"/>
      </w:pPr>
      <w:r>
        <w:rPr>
          <w:sz w:val="24"/>
        </w:rPr>
        <w:t>ent tion</w:t>
      </w:r>
    </w:p>
    <w:p>
      <w:pPr>
        <w:jc w:val="left"/>
      </w:pPr>
      <w:r>
        <w:rPr>
          <w:sz w:val="24"/>
        </w:rPr>
        <w:t>Run By : Naved Shaikh 2024-11-29 07:45:58 Central European Time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73"/>
        <w:gridCol w:w="4973"/>
        <w:gridCol w:w="4973"/>
      </w:tblGrid>
      <w:tr>
        <w:tc>
          <w:tcPr>
            <w:tcW w:type="dxa" w:w="4973"/>
          </w:tcPr>
          <w:p>
            <w:pPr>
              <w:jc w:val="center"/>
            </w:pPr>
            <w:r>
              <w:t>DnT_Audit_INT_Dates_Missing</w:t>
            </w:r>
          </w:p>
        </w:tc>
        <w:tc>
          <w:tcPr>
            <w:tcW w:type="dxa" w:w="4973"/>
          </w:tcPr>
          <w:p>
            <w:pPr>
              <w:jc w:val="center"/>
            </w:pPr>
            <w:r/>
          </w:p>
        </w:tc>
        <w:tc>
          <w:tcPr>
            <w:tcW w:type="dxa" w:w="4973"/>
          </w:tcPr>
          <w:p>
            <w:pPr>
              <w:jc w:val="center"/>
            </w:pPr>
            <w:r>
              <w:t>Page 2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>
        <w:tc>
          <w:tcPr>
            <w:tcW w:type="dxa" w:w="649"/>
          </w:tcPr>
          <w:p>
            <w:pPr>
              <w:jc w:val="center"/>
            </w:pPr>
            <w:r>
              <w:t>s</w:t>
              <w:br/>
              <w:t>Numbe</w:t>
              <w:br/>
              <w:t>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Short</w:t>
              <w:br/>
              <w:t>descri</w:t>
              <w:br/>
              <w:t>ption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Accou</w:t>
              <w:br/>
              <w:t>nt Na</w:t>
              <w:br/>
              <w:t>me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Priority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State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Updat</w:t>
              <w:br/>
              <w:t>ed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Frame</w:t>
              <w:br/>
              <w:t>work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Source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Type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Integra</w:t>
              <w:br/>
              <w:t>tion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Pre-re</w:t>
              <w:br/>
              <w:t>quisite</w:t>
              <w:br/>
              <w:t>status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Curren</w:t>
              <w:br/>
              <w:t>t Mont</w:t>
              <w:br/>
              <w:t>hly Tic</w:t>
              <w:br/>
              <w:t>ket Vol</w:t>
              <w:br/>
              <w:t>ume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Deman</w:t>
              <w:br/>
              <w:t>d Cate</w:t>
              <w:br/>
              <w:t>gory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Tech A</w:t>
              <w:br/>
              <w:t>rchitec</w:t>
              <w:br/>
              <w:t>t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Tech L</w:t>
              <w:br/>
              <w:t>ead (D</w:t>
              <w:br/>
              <w:t>&amp;T)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Develo</w:t>
              <w:br/>
              <w:t>pment</w:t>
              <w:br/>
              <w:t>Cell N</w:t>
              <w:br/>
              <w:t>umber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Test L</w:t>
              <w:br/>
              <w:t>ead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Testin</w:t>
              <w:br/>
              <w:t>g Cell</w:t>
              <w:br/>
              <w:t>Numbe</w:t>
              <w:br/>
              <w:t>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Target</w:t>
              <w:br/>
              <w:t>Coding</w:t>
              <w:br/>
              <w:t>Compl</w:t>
              <w:br/>
              <w:t>etion D</w:t>
              <w:br/>
              <w:t>ate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Target</w:t>
              <w:br/>
              <w:t>INT Te</w:t>
              <w:br/>
              <w:t>sting C</w:t>
              <w:br/>
              <w:t>omplet</w:t>
              <w:br/>
              <w:t>ion Dat</w:t>
              <w:br/>
              <w:t>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Actual</w:t>
              <w:br/>
              <w:t>Coding</w:t>
              <w:br/>
              <w:t>Compl</w:t>
              <w:br/>
              <w:t>etion D</w:t>
              <w:br/>
              <w:t>ate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Actual</w:t>
              <w:br/>
              <w:t>InT Te</w:t>
              <w:br/>
              <w:t>sting C</w:t>
              <w:br/>
              <w:t>omplet</w:t>
              <w:br/>
              <w:t>ion Dat</w:t>
              <w:br/>
              <w:t>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Actual</w:t>
              <w:br/>
              <w:t>Deploy</w:t>
              <w:br/>
              <w:t>ment</w:t>
              <w:br/>
              <w:t>Date</w:t>
            </w:r>
          </w:p>
        </w:tc>
      </w:tr>
      <w:tr>
        <w:tc>
          <w:tcPr>
            <w:tcW w:type="dxa" w:w="649"/>
          </w:tcPr>
          <w:p>
            <w:pPr>
              <w:jc w:val="center"/>
            </w:pPr>
            <w:r>
              <w:t>ENHC0</w:t>
              <w:br/>
              <w:t>011252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AD</w:t>
              <w:br/>
              <w:t>grant</w:t>
              <w:br/>
              <w:t>access</w:t>
              <w:br/>
              <w:t>to a</w:t>
              <w:br/>
              <w:t>shared</w:t>
              <w:br/>
              <w:t>folder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Securit</w:t>
              <w:br/>
              <w:t>as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3 -</w:t>
              <w:br/>
              <w:t>Modera</w:t>
              <w:br/>
              <w:t>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On</w:t>
              <w:br/>
              <w:t>Hold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11-28</w:t>
              <w:br/>
              <w:t>07:44:1</w:t>
              <w:br/>
              <w:t>5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ONSH</w:t>
              <w:br/>
              <w:t>ORE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Vikas</w:t>
              <w:br/>
              <w:t>Singh</w:t>
              <w:br/>
              <w:t>Thakur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Sunitha</w:t>
              <w:br/>
              <w:t>Bangal</w:t>
              <w:br/>
              <w:t>ore</w:t>
              <w:br/>
              <w:t>Venkat</w:t>
              <w:br/>
              <w:t>ashami</w:t>
              <w:br/>
              <w:t>ah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LAXMI</w:t>
              <w:br/>
              <w:t>MENA</w:t>
              <w:br/>
              <w:t>SAPPA</w:t>
              <w:br/>
              <w:t>GOUD</w:t>
              <w:br/>
              <w:t>RA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06-24</w:t>
              <w:br/>
              <w:t>08:19:0</w:t>
              <w:br/>
              <w:t>7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09-04</w:t>
              <w:br/>
              <w:t>09:46:0</w:t>
              <w:br/>
              <w:t>0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08-05</w:t>
              <w:br/>
              <w:t>08:19:1</w:t>
              <w:br/>
              <w:t>3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</w:tr>
      <w:tr>
        <w:tc>
          <w:tcPr>
            <w:tcW w:type="dxa" w:w="649"/>
          </w:tcPr>
          <w:p>
            <w:pPr>
              <w:jc w:val="center"/>
            </w:pPr>
            <w:r>
              <w:t>ENHC0</w:t>
              <w:br/>
              <w:t>011432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MyCM</w:t>
              <w:br/>
              <w:t>C</w:t>
              <w:br/>
              <w:t>Accoun</w:t>
              <w:br/>
              <w:t>t</w:t>
              <w:br/>
              <w:t>Creatio</w:t>
              <w:br/>
              <w:t>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Comm</w:t>
              <w:br/>
              <w:t>ercial</w:t>
              <w:br/>
              <w:t>Metals</w:t>
              <w:br/>
              <w:t>Corpor</w:t>
              <w:br/>
              <w:t>ation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3 -</w:t>
              <w:br/>
              <w:t>Modera</w:t>
              <w:br/>
              <w:t>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InT</w:t>
              <w:br/>
              <w:t>Testing</w:t>
              <w:br/>
              <w:t>WIP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11-29</w:t>
              <w:br/>
              <w:t>06:45:3</w:t>
              <w:br/>
              <w:t>0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L2</w:t>
              <w:br/>
              <w:t>SURV</w:t>
              <w:br/>
              <w:t>EY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Deven</w:t>
              <w:br/>
              <w:t>dra</w:t>
              <w:br/>
              <w:t>Desai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Ankush</w:t>
              <w:br/>
              <w:t>Kumar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Makara</w:t>
              <w:br/>
              <w:t>nda</w:t>
              <w:br/>
              <w:t>Mahen</w:t>
              <w:br/>
              <w:t>dra</w:t>
              <w:br/>
              <w:t>Darade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10-04</w:t>
              <w:br/>
              <w:t>09:34:1</w:t>
              <w:br/>
              <w:t>3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09-27</w:t>
              <w:br/>
              <w:t>09:34:5</w:t>
              <w:br/>
              <w:t>4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09-26</w:t>
              <w:br/>
              <w:t>09:34:3</w:t>
              <w:br/>
              <w:t>8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</w:tr>
      <w:tr>
        <w:tc>
          <w:tcPr>
            <w:tcW w:type="dxa" w:w="649"/>
          </w:tcPr>
          <w:p>
            <w:pPr>
              <w:jc w:val="center"/>
            </w:pPr>
            <w:r>
              <w:t>ENHC0</w:t>
              <w:br/>
              <w:t>011502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SQL</w:t>
              <w:br/>
              <w:t>Instant</w:t>
              <w:br/>
              <w:t>Recove</w:t>
              <w:br/>
              <w:t>ry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Hexion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3 -</w:t>
              <w:br/>
              <w:t>Modera</w:t>
              <w:br/>
              <w:t>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Trouble</w:t>
              <w:br/>
              <w:t>shootin</w:t>
              <w:br/>
              <w:t>g WIP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11-29</w:t>
              <w:br/>
              <w:t>07:12:0</w:t>
              <w:br/>
              <w:t>2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DOP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OFFSH</w:t>
              <w:br/>
              <w:t>ORE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Standal</w:t>
              <w:br/>
              <w:t>one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Deven</w:t>
              <w:br/>
              <w:t>dra</w:t>
              <w:br/>
              <w:t>Desai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Amara</w:t>
              <w:br/>
              <w:t>nadha</w:t>
              <w:br/>
              <w:t>Reddy</w:t>
              <w:br/>
              <w:t>Pkst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Makara</w:t>
              <w:br/>
              <w:t>nda</w:t>
              <w:br/>
              <w:t>Mahen</w:t>
              <w:br/>
              <w:t>dra</w:t>
              <w:br/>
              <w:t>Darade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07-12</w:t>
              <w:br/>
              <w:t>19:34:0</w:t>
              <w:br/>
              <w:t>7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07-18</w:t>
              <w:br/>
              <w:t>19:34:4</w:t>
              <w:br/>
              <w:t>5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07-18</w:t>
              <w:br/>
              <w:t>19:34:2</w:t>
              <w:br/>
              <w:t>8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</w:tr>
      <w:tr>
        <w:tc>
          <w:tcPr>
            <w:tcW w:type="dxa" w:w="649"/>
          </w:tcPr>
          <w:p>
            <w:pPr>
              <w:jc w:val="center"/>
            </w:pPr>
            <w:r>
              <w:t>ENHC0</w:t>
              <w:br/>
              <w:t>012005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Deletio</w:t>
              <w:br/>
              <w:t>n of old</w:t>
              <w:br/>
              <w:t>backup</w:t>
              <w:br/>
              <w:t>s from</w:t>
              <w:br/>
              <w:t>ZFS</w:t>
              <w:br/>
              <w:t>mount</w:t>
              <w:br/>
              <w:t>point</w:t>
              <w:br/>
              <w:t>(Nevad</w:t>
              <w:br/>
              <w:t>a)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ACG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3 -</w:t>
              <w:br/>
              <w:t>Modera</w:t>
              <w:br/>
              <w:t>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Awaitin</w:t>
              <w:br/>
              <w:t>g INT</w:t>
              <w:br/>
              <w:t>Test</w:t>
              <w:br/>
              <w:t>(Client)</w:t>
              <w:br/>
              <w:t>Slot</w:t>
              <w:br/>
              <w:t>from</w:t>
              <w:br/>
              <w:t>Deliver</w:t>
              <w:br/>
              <w:t>y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11-29</w:t>
              <w:br/>
              <w:t>07:10:1</w:t>
              <w:br/>
              <w:t>9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NON</w:t>
              <w:br/>
              <w:t>DOP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OFFSH</w:t>
              <w:br/>
              <w:t>ORE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Standal</w:t>
              <w:br/>
              <w:t>one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Amara</w:t>
              <w:br/>
              <w:t>nadha</w:t>
              <w:br/>
              <w:t>Reddy</w:t>
              <w:br/>
              <w:t>Pkst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Makara</w:t>
              <w:br/>
              <w:t>nda</w:t>
              <w:br/>
              <w:t>Mahen</w:t>
              <w:br/>
              <w:t>dra</w:t>
              <w:br/>
              <w:t>Darade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05-27</w:t>
              <w:br/>
              <w:t>13:58:2</w:t>
              <w:br/>
              <w:t>4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08-30</w:t>
              <w:br/>
              <w:t>14:20:4</w:t>
              <w:br/>
              <w:t>1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08-30</w:t>
              <w:br/>
              <w:t>13:59:1</w:t>
              <w:br/>
              <w:t>6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</w:tr>
      <w:tr>
        <w:tc>
          <w:tcPr>
            <w:tcW w:type="dxa" w:w="649"/>
          </w:tcPr>
          <w:p>
            <w:pPr>
              <w:jc w:val="center"/>
            </w:pPr>
            <w:r>
              <w:t>ENHC0</w:t>
              <w:br/>
              <w:t>012030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DL and</w:t>
              <w:br/>
              <w:t>Mailbo</w:t>
              <w:br/>
              <w:t>x</w:t>
              <w:br/>
              <w:t>Docum</w:t>
              <w:br/>
              <w:t>ent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ACG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2 -</w:t>
              <w:br/>
              <w:t>High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Pendin</w:t>
              <w:br/>
              <w:t>g Pre-</w:t>
              <w:br/>
              <w:t>req.</w:t>
              <w:br/>
              <w:t>comple</w:t>
              <w:br/>
              <w:t>tion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11-29</w:t>
              <w:br/>
              <w:t>07:27:3</w:t>
              <w:br/>
              <w:t>5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NON</w:t>
              <w:br/>
              <w:t>DOP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OFFSH</w:t>
              <w:br/>
              <w:t>ORE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Service</w:t>
              <w:br/>
              <w:t>Now</w:t>
              <w:br/>
              <w:t>Integrat</w:t>
              <w:br/>
              <w:t>ion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Partiall</w:t>
              <w:br/>
              <w:t>y in</w:t>
              <w:br/>
              <w:t>place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Deven</w:t>
              <w:br/>
              <w:t>dra</w:t>
              <w:br/>
              <w:t>Desai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Balaji</w:t>
              <w:br/>
              <w:t>G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Malarvi</w:t>
              <w:br/>
              <w:t>zhi, C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11-05</w:t>
              <w:br/>
              <w:t>15:07:2</w:t>
              <w:br/>
              <w:t>9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11-05</w:t>
              <w:br/>
              <w:t>15:07:3</w:t>
              <w:br/>
              <w:t>5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973"/>
        <w:gridCol w:w="4973"/>
        <w:gridCol w:w="4973"/>
      </w:tblGrid>
      <w:tr>
        <w:tc>
          <w:tcPr>
            <w:tcW w:type="dxa" w:w="4973"/>
          </w:tcPr>
          <w:p>
            <w:pPr>
              <w:jc w:val="center"/>
            </w:pPr>
            <w:r>
              <w:t>Run By : Naved Shaikh</w:t>
            </w:r>
          </w:p>
        </w:tc>
        <w:tc>
          <w:tcPr>
            <w:tcW w:type="dxa" w:w="4973"/>
          </w:tcPr>
          <w:p>
            <w:pPr>
              <w:jc w:val="center"/>
            </w:pPr>
            <w:r/>
          </w:p>
        </w:tc>
        <w:tc>
          <w:tcPr>
            <w:tcW w:type="dxa" w:w="4973"/>
          </w:tcPr>
          <w:p>
            <w:pPr>
              <w:jc w:val="center"/>
            </w:pPr>
            <w:r>
              <w:t>2024-11-29 07:45:58 Central European Time</w:t>
            </w:r>
          </w:p>
        </w:tc>
      </w:tr>
    </w:tbl>
    <w:p>
      <w:pPr>
        <w:jc w:val="left"/>
      </w:pPr>
      <w:r>
        <w:rPr>
          <w:sz w:val="24"/>
        </w:rPr>
        <w:t>DnT_Audit_INT_Dates_Missing Page 3</w:t>
      </w:r>
    </w:p>
    <w:p>
      <w:pPr>
        <w:jc w:val="left"/>
      </w:pPr>
      <w:r>
        <w:rPr>
          <w:sz w:val="24"/>
        </w:rPr>
        <w:t>Target Actual</w:t>
      </w:r>
    </w:p>
    <w:p>
      <w:pPr>
        <w:jc w:val="left"/>
      </w:pPr>
      <w:r>
        <w:rPr>
          <w:sz w:val="24"/>
        </w:rPr>
        <w:t>Curren Target Actual</w:t>
      </w:r>
    </w:p>
    <w:p>
      <w:pPr>
        <w:jc w:val="left"/>
      </w:pPr>
      <w:r>
        <w:rPr>
          <w:sz w:val="24"/>
        </w:rPr>
        <w:t>s Develo Testin INT Te InT Te Actual</w:t>
      </w:r>
    </w:p>
    <w:p>
      <w:pPr>
        <w:jc w:val="left"/>
      </w:pPr>
      <w:r>
        <w:rPr>
          <w:sz w:val="24"/>
        </w:rPr>
        <w:t>Short Accou Pre-re t Mont Deman Tech A Tech L Coding Coding</w:t>
      </w:r>
    </w:p>
    <w:p>
      <w:pPr>
        <w:jc w:val="left"/>
      </w:pPr>
      <w:r>
        <w:rPr>
          <w:sz w:val="24"/>
        </w:rPr>
        <w:t>Updat Frame Integra pment Test L g Cell sting C sting C Deploy</w:t>
      </w:r>
    </w:p>
    <w:p>
      <w:pPr>
        <w:jc w:val="left"/>
      </w:pPr>
      <w:r>
        <w:rPr>
          <w:sz w:val="24"/>
        </w:rPr>
        <w:t>Numbe descri nt Na Priority State Source Type quisite hly Tic d Cate rchitec ead (D Compl Compl</w:t>
      </w:r>
    </w:p>
    <w:p>
      <w:pPr>
        <w:jc w:val="left"/>
      </w:pPr>
      <w:r>
        <w:rPr>
          <w:sz w:val="24"/>
        </w:rPr>
        <w:t>ed work tion Cell N ead Numbe omplet omplet ment</w:t>
      </w:r>
    </w:p>
    <w:p>
      <w:pPr>
        <w:jc w:val="left"/>
      </w:pPr>
      <w:r>
        <w:rPr>
          <w:sz w:val="24"/>
        </w:rPr>
        <w:t>r ption me status ket Vol gory t &amp;T) etion D etion D</w:t>
      </w:r>
    </w:p>
    <w:p>
      <w:pPr>
        <w:jc w:val="left"/>
      </w:pPr>
      <w:r>
        <w:rPr>
          <w:sz w:val="24"/>
        </w:rPr>
        <w:t>umber r ion Dat ion Dat Date</w:t>
      </w:r>
    </w:p>
    <w:p>
      <w:pPr>
        <w:jc w:val="left"/>
      </w:pPr>
      <w:r>
        <w:rPr>
          <w:sz w:val="24"/>
        </w:rPr>
        <w:t>ume ate ate</w:t>
      </w:r>
    </w:p>
    <w:p>
      <w:pPr>
        <w:jc w:val="left"/>
      </w:pPr>
      <w:r>
        <w:rPr>
          <w:sz w:val="24"/>
        </w:rPr>
        <w:t>e e</w:t>
      </w:r>
    </w:p>
    <w:p>
      <w:pPr>
        <w:jc w:val="left"/>
      </w:pPr>
      <w:r>
        <w:rPr>
          <w:sz w:val="24"/>
        </w:rPr>
        <w:t>ENHC0 Back ENTER 3 - Pendin 2024- DOP ONSH NEW Service Deven Balaji 28 Malarvi 28 2024- 2024-</w:t>
      </w:r>
    </w:p>
    <w:p>
      <w:pPr>
        <w:jc w:val="left"/>
      </w:pPr>
      <w:r>
        <w:rPr>
          <w:sz w:val="24"/>
        </w:rPr>
        <w:t>012057 up - GY Modera g for 11-29 ORE Now dra G zhi, C 07-15 10-17</w:t>
      </w:r>
    </w:p>
    <w:p>
      <w:pPr>
        <w:jc w:val="left"/>
      </w:pPr>
      <w:r>
        <w:rPr>
          <w:sz w:val="24"/>
        </w:rPr>
        <w:t>Backup te client 05:29:0 Integrat Desai 18:56:4 07:59:4</w:t>
      </w:r>
    </w:p>
    <w:p>
      <w:pPr>
        <w:jc w:val="left"/>
      </w:pPr>
      <w:r>
        <w:rPr>
          <w:sz w:val="24"/>
        </w:rPr>
        <w:t>job approv 9 ion 9 2</w:t>
      </w:r>
    </w:p>
    <w:p>
      <w:pPr>
        <w:jc w:val="left"/>
      </w:pPr>
      <w:r>
        <w:rPr>
          <w:sz w:val="24"/>
        </w:rPr>
        <w:t>failed al</w:t>
      </w:r>
    </w:p>
    <w:p>
      <w:pPr>
        <w:jc w:val="left"/>
      </w:pPr>
      <w:r>
        <w:rPr>
          <w:sz w:val="24"/>
        </w:rPr>
        <w:t>ENHC0 Back ENTER 3 - Pendin 2024- DOP ONSH NEW Vikas Aniket 40 LAXMI 40 2024- 2024- 2024-</w:t>
      </w:r>
    </w:p>
    <w:p>
      <w:pPr>
        <w:jc w:val="left"/>
      </w:pPr>
      <w:r>
        <w:rPr>
          <w:sz w:val="24"/>
        </w:rPr>
        <w:t>012060 up - GY Modera g for 11-29 ORE Singh Mahad MENA 08-12 08-28 08-28</w:t>
      </w:r>
    </w:p>
    <w:p>
      <w:pPr>
        <w:jc w:val="left"/>
      </w:pPr>
      <w:r>
        <w:rPr>
          <w:sz w:val="24"/>
        </w:rPr>
        <w:t>Comm te client 05:58:0 Thakur u SAPPA 12:20:0 12:17:1 12:17:1</w:t>
      </w:r>
    </w:p>
    <w:p>
      <w:pPr>
        <w:jc w:val="left"/>
      </w:pPr>
      <w:r>
        <w:rPr>
          <w:sz w:val="24"/>
        </w:rPr>
        <w:t>vault approv 4 Hulule GOUD 4 7 4</w:t>
      </w:r>
    </w:p>
    <w:p>
      <w:pPr>
        <w:jc w:val="left"/>
      </w:pPr>
      <w:r>
        <w:rPr>
          <w:sz w:val="24"/>
        </w:rPr>
        <w:t>upgrad al RA</w:t>
      </w:r>
    </w:p>
    <w:p>
      <w:pPr>
        <w:jc w:val="left"/>
      </w:pPr>
      <w:r>
        <w:rPr>
          <w:sz w:val="24"/>
        </w:rPr>
        <w:t>e/install</w:t>
      </w:r>
    </w:p>
    <w:p>
      <w:pPr>
        <w:jc w:val="left"/>
      </w:pPr>
      <w:r>
        <w:rPr>
          <w:sz w:val="24"/>
        </w:rPr>
        <w:t>ENHC0 Deletio ACG 2 - On 2024- NON OFFSH NEW Standal Not in Deven Ankush 7 Makara 7 2024- 2024- 2024-</w:t>
      </w:r>
    </w:p>
    <w:p>
      <w:pPr>
        <w:jc w:val="left"/>
      </w:pPr>
      <w:r>
        <w:rPr>
          <w:sz w:val="24"/>
        </w:rPr>
        <w:t>012087 n of High Hold 11-29 DOP ORE one place dra Kumar nda 09-20 10-01 09-20</w:t>
      </w:r>
    </w:p>
    <w:p>
      <w:pPr>
        <w:jc w:val="left"/>
      </w:pPr>
      <w:r>
        <w:rPr>
          <w:sz w:val="24"/>
        </w:rPr>
        <w:t>databa 07:43:1 Desai Mahen 12:20:5 12:23:0 12:15:4</w:t>
      </w:r>
    </w:p>
    <w:p>
      <w:pPr>
        <w:jc w:val="left"/>
      </w:pPr>
      <w:r>
        <w:rPr>
          <w:sz w:val="24"/>
        </w:rPr>
        <w:t>se 7 dra 1 0 1</w:t>
      </w:r>
    </w:p>
    <w:p>
      <w:pPr>
        <w:jc w:val="left"/>
      </w:pPr>
      <w:r>
        <w:rPr>
          <w:sz w:val="24"/>
        </w:rPr>
        <w:t>backup Darade</w:t>
      </w:r>
    </w:p>
    <w:p>
      <w:pPr>
        <w:jc w:val="left"/>
      </w:pPr>
      <w:r>
        <w:rPr>
          <w:sz w:val="24"/>
        </w:rPr>
        <w:t>s from</w:t>
      </w:r>
    </w:p>
    <w:p>
      <w:pPr>
        <w:jc w:val="left"/>
      </w:pPr>
      <w:r>
        <w:rPr>
          <w:sz w:val="24"/>
        </w:rPr>
        <w:t>Local</w:t>
      </w:r>
    </w:p>
    <w:p>
      <w:pPr>
        <w:jc w:val="left"/>
      </w:pPr>
      <w:r>
        <w:rPr>
          <w:sz w:val="24"/>
        </w:rPr>
        <w:t>drive to</w:t>
      </w:r>
    </w:p>
    <w:p>
      <w:pPr>
        <w:jc w:val="left"/>
      </w:pPr>
      <w:r>
        <w:rPr>
          <w:sz w:val="24"/>
        </w:rPr>
        <w:t>AWS</w:t>
      </w:r>
    </w:p>
    <w:p>
      <w:pPr>
        <w:jc w:val="left"/>
      </w:pPr>
      <w:r>
        <w:rPr>
          <w:sz w:val="24"/>
        </w:rPr>
        <w:t>DEV</w:t>
      </w:r>
    </w:p>
    <w:p>
      <w:pPr>
        <w:jc w:val="left"/>
      </w:pPr>
      <w:r>
        <w:rPr>
          <w:sz w:val="24"/>
        </w:rPr>
        <w:t>Server</w:t>
      </w:r>
    </w:p>
    <w:p>
      <w:pPr>
        <w:jc w:val="left"/>
      </w:pPr>
      <w:r>
        <w:rPr>
          <w:sz w:val="24"/>
        </w:rPr>
        <w:t>ENHC0 Autom IKANO 3 - On 2024- SERVI NEW Vikas Ankush 63 Prathib 65 2024- 2024- 2024-</w:t>
      </w:r>
    </w:p>
    <w:p>
      <w:pPr>
        <w:jc w:val="left"/>
      </w:pPr>
      <w:r>
        <w:rPr>
          <w:sz w:val="24"/>
        </w:rPr>
        <w:t>012161 ation of BANK Modera Hold 11-28 CEDE Singh Kumar ha K V 09-06 09-09 09-06</w:t>
      </w:r>
    </w:p>
    <w:p>
      <w:pPr>
        <w:jc w:val="left"/>
      </w:pPr>
      <w:r>
        <w:rPr>
          <w:sz w:val="24"/>
        </w:rPr>
        <w:t>Mailbo AB te 12:37:3 SK Thakur 10:45:4 10:46:1 05:51:1</w:t>
      </w:r>
    </w:p>
    <w:p>
      <w:pPr>
        <w:jc w:val="left"/>
      </w:pPr>
      <w:r>
        <w:rPr>
          <w:sz w:val="24"/>
        </w:rPr>
        <w:t>x 3 3 8 8</w:t>
      </w:r>
    </w:p>
    <w:p>
      <w:pPr>
        <w:jc w:val="left"/>
      </w:pPr>
      <w:r>
        <w:rPr>
          <w:sz w:val="24"/>
        </w:rPr>
        <w:t>Creatio</w:t>
      </w:r>
    </w:p>
    <w:p>
      <w:pPr>
        <w:jc w:val="left"/>
      </w:pPr>
      <w:r>
        <w:rPr>
          <w:sz w:val="24"/>
        </w:rPr>
        <w:t>n</w:t>
      </w:r>
    </w:p>
    <w:p>
      <w:pPr>
        <w:jc w:val="left"/>
      </w:pPr>
      <w:r>
        <w:rPr>
          <w:sz w:val="24"/>
        </w:rPr>
        <w:t>Run By : Naved Shaikh 2024-11-29 07:45:58 Central European Time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73"/>
        <w:gridCol w:w="4973"/>
        <w:gridCol w:w="4973"/>
      </w:tblGrid>
      <w:tr>
        <w:tc>
          <w:tcPr>
            <w:tcW w:type="dxa" w:w="4973"/>
          </w:tcPr>
          <w:p>
            <w:pPr>
              <w:jc w:val="center"/>
            </w:pPr>
            <w:r>
              <w:t>DnT_Audit_INT_Dates_Missing</w:t>
            </w:r>
          </w:p>
        </w:tc>
        <w:tc>
          <w:tcPr>
            <w:tcW w:type="dxa" w:w="4973"/>
          </w:tcPr>
          <w:p>
            <w:pPr>
              <w:jc w:val="center"/>
            </w:pPr>
            <w:r/>
          </w:p>
        </w:tc>
        <w:tc>
          <w:tcPr>
            <w:tcW w:type="dxa" w:w="4973"/>
          </w:tcPr>
          <w:p>
            <w:pPr>
              <w:jc w:val="center"/>
            </w:pPr>
            <w:r>
              <w:t>Page 3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>
        <w:tc>
          <w:tcPr>
            <w:tcW w:type="dxa" w:w="649"/>
          </w:tcPr>
          <w:p>
            <w:pPr>
              <w:jc w:val="center"/>
            </w:pPr>
            <w:r>
              <w:t>s</w:t>
              <w:br/>
              <w:t>Numbe</w:t>
              <w:br/>
              <w:t>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Short</w:t>
              <w:br/>
              <w:t>descri</w:t>
              <w:br/>
              <w:t>ption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Accou</w:t>
              <w:br/>
              <w:t>nt Na</w:t>
              <w:br/>
              <w:t>me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Priority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State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Updat</w:t>
              <w:br/>
              <w:t>ed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Frame</w:t>
              <w:br/>
              <w:t>work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Source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Type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Integra</w:t>
              <w:br/>
              <w:t>tion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Pre-re</w:t>
              <w:br/>
              <w:t>quisite</w:t>
              <w:br/>
              <w:t>status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Curren</w:t>
              <w:br/>
              <w:t>t Mont</w:t>
              <w:br/>
              <w:t>hly Tic</w:t>
              <w:br/>
              <w:t>ket Vol</w:t>
              <w:br/>
              <w:t>ume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Deman</w:t>
              <w:br/>
              <w:t>d Cate</w:t>
              <w:br/>
              <w:t>gory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Tech A</w:t>
              <w:br/>
              <w:t>rchitec</w:t>
              <w:br/>
              <w:t>t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Tech L</w:t>
              <w:br/>
              <w:t>ead (D</w:t>
              <w:br/>
              <w:t>&amp;T)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Develo</w:t>
              <w:br/>
              <w:t>pment</w:t>
              <w:br/>
              <w:t>Cell N</w:t>
              <w:br/>
              <w:t>umber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Test L</w:t>
              <w:br/>
              <w:t>ead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Testin</w:t>
              <w:br/>
              <w:t>g Cell</w:t>
              <w:br/>
              <w:t>Numbe</w:t>
              <w:br/>
              <w:t>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Target</w:t>
              <w:br/>
              <w:t>Coding</w:t>
              <w:br/>
              <w:t>Compl</w:t>
              <w:br/>
              <w:t>etion D</w:t>
              <w:br/>
              <w:t>ate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Target</w:t>
              <w:br/>
              <w:t>INT Te</w:t>
              <w:br/>
              <w:t>sting C</w:t>
              <w:br/>
              <w:t>omplet</w:t>
              <w:br/>
              <w:t>ion Dat</w:t>
              <w:br/>
              <w:t>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Actual</w:t>
              <w:br/>
              <w:t>Coding</w:t>
              <w:br/>
              <w:t>Compl</w:t>
              <w:br/>
              <w:t>etion D</w:t>
              <w:br/>
              <w:t>ate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Actual</w:t>
              <w:br/>
              <w:t>InT Te</w:t>
              <w:br/>
              <w:t>sting C</w:t>
              <w:br/>
              <w:t>omplet</w:t>
              <w:br/>
              <w:t>ion Dat</w:t>
              <w:br/>
              <w:t>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Actual</w:t>
              <w:br/>
              <w:t>Deploy</w:t>
              <w:br/>
              <w:t>ment</w:t>
              <w:br/>
              <w:t>Date</w:t>
            </w:r>
          </w:p>
        </w:tc>
      </w:tr>
      <w:tr>
        <w:tc>
          <w:tcPr>
            <w:tcW w:type="dxa" w:w="649"/>
          </w:tcPr>
          <w:p>
            <w:pPr>
              <w:jc w:val="center"/>
            </w:pPr>
            <w:r>
              <w:t>ENHC0</w:t>
              <w:br/>
              <w:t>012057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Back</w:t>
              <w:br/>
              <w:t>up -</w:t>
              <w:br/>
              <w:t>Backup</w:t>
              <w:br/>
              <w:t>job</w:t>
              <w:br/>
              <w:t>failed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ENTER</w:t>
              <w:br/>
              <w:t>GY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3 -</w:t>
              <w:br/>
              <w:t>Modera</w:t>
              <w:br/>
              <w:t>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Pendin</w:t>
              <w:br/>
              <w:t>g for</w:t>
              <w:br/>
              <w:t>client</w:t>
              <w:br/>
              <w:t>approv</w:t>
              <w:br/>
              <w:t>al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11-29</w:t>
              <w:br/>
              <w:t>05:29:0</w:t>
              <w:br/>
              <w:t>9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DOP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ONSH</w:t>
              <w:br/>
              <w:t>ORE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Service</w:t>
              <w:br/>
              <w:t>Now</w:t>
              <w:br/>
              <w:t>Integrat</w:t>
              <w:br/>
              <w:t>ion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Deven</w:t>
              <w:br/>
              <w:t>dra</w:t>
              <w:br/>
              <w:t>Desai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Balaji</w:t>
              <w:br/>
              <w:t>G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Malarvi</w:t>
              <w:br/>
              <w:t>zhi, C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07-15</w:t>
              <w:br/>
              <w:t>18:56:4</w:t>
              <w:br/>
              <w:t>9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10-17</w:t>
              <w:br/>
              <w:t>07:59:4</w:t>
              <w:br/>
              <w:t>2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</w:tr>
      <w:tr>
        <w:tc>
          <w:tcPr>
            <w:tcW w:type="dxa" w:w="649"/>
          </w:tcPr>
          <w:p>
            <w:pPr>
              <w:jc w:val="center"/>
            </w:pPr>
            <w:r>
              <w:t>ENHC0</w:t>
              <w:br/>
              <w:t>012060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Back</w:t>
              <w:br/>
              <w:t>up -</w:t>
              <w:br/>
              <w:t>Comm</w:t>
              <w:br/>
              <w:t>vault</w:t>
              <w:br/>
              <w:t>upgrad</w:t>
              <w:br/>
              <w:t>e/install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ENTER</w:t>
              <w:br/>
              <w:t>GY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3 -</w:t>
              <w:br/>
              <w:t>Modera</w:t>
              <w:br/>
              <w:t>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Pendin</w:t>
              <w:br/>
              <w:t>g for</w:t>
              <w:br/>
              <w:t>client</w:t>
              <w:br/>
              <w:t>approv</w:t>
              <w:br/>
              <w:t>al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11-29</w:t>
              <w:br/>
              <w:t>05:58:0</w:t>
              <w:br/>
              <w:t>4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DOP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ONSH</w:t>
              <w:br/>
              <w:t>ORE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Vikas</w:t>
              <w:br/>
              <w:t>Singh</w:t>
              <w:br/>
              <w:t>Thakur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Aniket</w:t>
              <w:br/>
              <w:t>Mahad</w:t>
              <w:br/>
              <w:t>u</w:t>
              <w:br/>
              <w:t>Hulule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LAXMI</w:t>
              <w:br/>
              <w:t>MENA</w:t>
              <w:br/>
              <w:t>SAPPA</w:t>
              <w:br/>
              <w:t>GOUD</w:t>
              <w:br/>
              <w:t>RA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08-12</w:t>
              <w:br/>
              <w:t>12:20:0</w:t>
              <w:br/>
              <w:t>4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08-28</w:t>
              <w:br/>
              <w:t>12:17:1</w:t>
              <w:br/>
              <w:t>7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08-28</w:t>
              <w:br/>
              <w:t>12:17:1</w:t>
              <w:br/>
              <w:t>4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</w:tr>
      <w:tr>
        <w:tc>
          <w:tcPr>
            <w:tcW w:type="dxa" w:w="649"/>
          </w:tcPr>
          <w:p>
            <w:pPr>
              <w:jc w:val="center"/>
            </w:pPr>
            <w:r>
              <w:t>ENHC0</w:t>
              <w:br/>
              <w:t>012087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Deletio</w:t>
              <w:br/>
              <w:t>n of</w:t>
              <w:br/>
              <w:t>databa</w:t>
              <w:br/>
              <w:t>se</w:t>
              <w:br/>
              <w:t>backup</w:t>
              <w:br/>
              <w:t>s from</w:t>
              <w:br/>
              <w:t>Local</w:t>
              <w:br/>
              <w:t>drive to</w:t>
              <w:br/>
              <w:t>AWS</w:t>
              <w:br/>
              <w:t>DEV</w:t>
              <w:br/>
              <w:t>Server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ACG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2 -</w:t>
              <w:br/>
              <w:t>High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On</w:t>
              <w:br/>
              <w:t>Hold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11-29</w:t>
              <w:br/>
              <w:t>07:43:1</w:t>
              <w:br/>
              <w:t>7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NON</w:t>
              <w:br/>
              <w:t>DOP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OFFSH</w:t>
              <w:br/>
              <w:t>ORE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Standal</w:t>
              <w:br/>
              <w:t>one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Not in</w:t>
              <w:br/>
              <w:t>place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Deven</w:t>
              <w:br/>
              <w:t>dra</w:t>
              <w:br/>
              <w:t>Desai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Ankush</w:t>
              <w:br/>
              <w:t>Kumar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Makara</w:t>
              <w:br/>
              <w:t>nda</w:t>
              <w:br/>
              <w:t>Mahen</w:t>
              <w:br/>
              <w:t>dra</w:t>
              <w:br/>
              <w:t>Darade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09-20</w:t>
              <w:br/>
              <w:t>12:20:5</w:t>
              <w:br/>
              <w:t>1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10-01</w:t>
              <w:br/>
              <w:t>12:23:0</w:t>
              <w:br/>
              <w:t>0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09-20</w:t>
              <w:br/>
              <w:t>12:15:4</w:t>
              <w:br/>
              <w:t>1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</w:tr>
      <w:tr>
        <w:tc>
          <w:tcPr>
            <w:tcW w:type="dxa" w:w="649"/>
          </w:tcPr>
          <w:p>
            <w:pPr>
              <w:jc w:val="center"/>
            </w:pPr>
            <w:r>
              <w:t>ENHC0</w:t>
              <w:br/>
              <w:t>012161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Autom</w:t>
              <w:br/>
              <w:t>ation of</w:t>
              <w:br/>
              <w:t>Mailbo</w:t>
              <w:br/>
              <w:t>x</w:t>
              <w:br/>
              <w:t>Creatio</w:t>
              <w:br/>
              <w:t>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IKANO</w:t>
              <w:br/>
              <w:t>BANK</w:t>
              <w:br/>
              <w:t>AB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3 -</w:t>
              <w:br/>
              <w:t>Modera</w:t>
              <w:br/>
              <w:t>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On</w:t>
              <w:br/>
              <w:t>Hold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11-28</w:t>
              <w:br/>
              <w:t>12:37:3</w:t>
              <w:br/>
              <w:t>3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SERVI</w:t>
              <w:br/>
              <w:t>CEDE</w:t>
              <w:br/>
              <w:t>SK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Vikas</w:t>
              <w:br/>
              <w:t>Singh</w:t>
              <w:br/>
              <w:t>Thakur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Ankush</w:t>
              <w:br/>
              <w:t>Kumar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Prathib</w:t>
              <w:br/>
              <w:t>ha K V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09-06</w:t>
              <w:br/>
              <w:t>10:45:4</w:t>
              <w:br/>
              <w:t>3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09-09</w:t>
              <w:br/>
              <w:t>10:46:1</w:t>
              <w:br/>
              <w:t>8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09-06</w:t>
              <w:br/>
              <w:t>05:51:1</w:t>
              <w:br/>
              <w:t>8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973"/>
        <w:gridCol w:w="4973"/>
        <w:gridCol w:w="4973"/>
      </w:tblGrid>
      <w:tr>
        <w:tc>
          <w:tcPr>
            <w:tcW w:type="dxa" w:w="4973"/>
          </w:tcPr>
          <w:p>
            <w:pPr>
              <w:jc w:val="center"/>
            </w:pPr>
            <w:r>
              <w:t>Run By : Naved Shaikh</w:t>
            </w:r>
          </w:p>
        </w:tc>
        <w:tc>
          <w:tcPr>
            <w:tcW w:type="dxa" w:w="4973"/>
          </w:tcPr>
          <w:p>
            <w:pPr>
              <w:jc w:val="center"/>
            </w:pPr>
            <w:r/>
          </w:p>
        </w:tc>
        <w:tc>
          <w:tcPr>
            <w:tcW w:type="dxa" w:w="4973"/>
          </w:tcPr>
          <w:p>
            <w:pPr>
              <w:jc w:val="center"/>
            </w:pPr>
            <w:r>
              <w:t>2024-11-29 07:45:58 Central European Time</w:t>
            </w:r>
          </w:p>
        </w:tc>
      </w:tr>
    </w:tbl>
    <w:p>
      <w:pPr>
        <w:jc w:val="left"/>
      </w:pPr>
      <w:r>
        <w:rPr>
          <w:sz w:val="24"/>
        </w:rPr>
        <w:t>DnT_Audit_INT_Dates_Missing Page 4</w:t>
      </w:r>
    </w:p>
    <w:p>
      <w:pPr>
        <w:jc w:val="left"/>
      </w:pPr>
      <w:r>
        <w:rPr>
          <w:sz w:val="24"/>
        </w:rPr>
        <w:t>Target Actual</w:t>
      </w:r>
    </w:p>
    <w:p>
      <w:pPr>
        <w:jc w:val="left"/>
      </w:pPr>
      <w:r>
        <w:rPr>
          <w:sz w:val="24"/>
        </w:rPr>
        <w:t>Curren Target Actual</w:t>
      </w:r>
    </w:p>
    <w:p>
      <w:pPr>
        <w:jc w:val="left"/>
      </w:pPr>
      <w:r>
        <w:rPr>
          <w:sz w:val="24"/>
        </w:rPr>
        <w:t>s Develo Testin INT Te InT Te Actual</w:t>
      </w:r>
    </w:p>
    <w:p>
      <w:pPr>
        <w:jc w:val="left"/>
      </w:pPr>
      <w:r>
        <w:rPr>
          <w:sz w:val="24"/>
        </w:rPr>
        <w:t>Short Accou Pre-re t Mont Deman Tech A Tech L Coding Coding</w:t>
      </w:r>
    </w:p>
    <w:p>
      <w:pPr>
        <w:jc w:val="left"/>
      </w:pPr>
      <w:r>
        <w:rPr>
          <w:sz w:val="24"/>
        </w:rPr>
        <w:t>Updat Frame Integra pment Test L g Cell sting C sting C Deploy</w:t>
      </w:r>
    </w:p>
    <w:p>
      <w:pPr>
        <w:jc w:val="left"/>
      </w:pPr>
      <w:r>
        <w:rPr>
          <w:sz w:val="24"/>
        </w:rPr>
        <w:t>Numbe descri nt Na Priority State Source Type quisite hly Tic d Cate rchitec ead (D Compl Compl</w:t>
      </w:r>
    </w:p>
    <w:p>
      <w:pPr>
        <w:jc w:val="left"/>
      </w:pPr>
      <w:r>
        <w:rPr>
          <w:sz w:val="24"/>
        </w:rPr>
        <w:t>ed work tion Cell N ead Numbe omplet omplet ment</w:t>
      </w:r>
    </w:p>
    <w:p>
      <w:pPr>
        <w:jc w:val="left"/>
      </w:pPr>
      <w:r>
        <w:rPr>
          <w:sz w:val="24"/>
        </w:rPr>
        <w:t>r ption me status ket Vol gory t &amp;T) etion D etion D</w:t>
      </w:r>
    </w:p>
    <w:p>
      <w:pPr>
        <w:jc w:val="left"/>
      </w:pPr>
      <w:r>
        <w:rPr>
          <w:sz w:val="24"/>
        </w:rPr>
        <w:t>umber r ion Dat ion Dat Date</w:t>
      </w:r>
    </w:p>
    <w:p>
      <w:pPr>
        <w:jc w:val="left"/>
      </w:pPr>
      <w:r>
        <w:rPr>
          <w:sz w:val="24"/>
        </w:rPr>
        <w:t>ume ate ate</w:t>
      </w:r>
    </w:p>
    <w:p>
      <w:pPr>
        <w:jc w:val="left"/>
      </w:pPr>
      <w:r>
        <w:rPr>
          <w:sz w:val="24"/>
        </w:rPr>
        <w:t>e e</w:t>
      </w:r>
    </w:p>
    <w:p>
      <w:pPr>
        <w:jc w:val="left"/>
      </w:pPr>
      <w:r>
        <w:rPr>
          <w:sz w:val="24"/>
        </w:rPr>
        <w:t>ENHC0 Imperv Carniv 3 - Pendin 2024- DOP OFFSH NEW Standal In Deven Meena 75 Malarvi 75 2024- 2024- 2024-</w:t>
      </w:r>
    </w:p>
    <w:p>
      <w:pPr>
        <w:jc w:val="left"/>
      </w:pPr>
      <w:r>
        <w:rPr>
          <w:sz w:val="24"/>
        </w:rPr>
        <w:t>012163 a Filter al Modera g 11-26 ORE one Place dra kshi R zhi, C 09-10 09-11 10-03</w:t>
      </w:r>
    </w:p>
    <w:p>
      <w:pPr>
        <w:jc w:val="left"/>
      </w:pPr>
      <w:r>
        <w:rPr>
          <w:sz w:val="24"/>
        </w:rPr>
        <w:t>Review te inputs 09:34:3 Desai 07:58:0 07:58:2 10:44:1</w:t>
      </w:r>
    </w:p>
    <w:p>
      <w:pPr>
        <w:jc w:val="left"/>
      </w:pPr>
      <w:r>
        <w:rPr>
          <w:sz w:val="24"/>
        </w:rPr>
        <w:t>Templa or 0 6 9 9</w:t>
      </w:r>
    </w:p>
    <w:p>
      <w:pPr>
        <w:jc w:val="left"/>
      </w:pPr>
      <w:r>
        <w:rPr>
          <w:sz w:val="24"/>
        </w:rPr>
        <w:t>te clarifica</w:t>
      </w:r>
    </w:p>
    <w:p>
      <w:pPr>
        <w:jc w:val="left"/>
      </w:pPr>
      <w:r>
        <w:rPr>
          <w:sz w:val="24"/>
        </w:rPr>
        <w:t>tion</w:t>
      </w:r>
    </w:p>
    <w:p>
      <w:pPr>
        <w:jc w:val="left"/>
      </w:pPr>
      <w:r>
        <w:rPr>
          <w:sz w:val="24"/>
        </w:rPr>
        <w:t>from</w:t>
      </w:r>
    </w:p>
    <w:p>
      <w:pPr>
        <w:jc w:val="left"/>
      </w:pPr>
      <w:r>
        <w:rPr>
          <w:sz w:val="24"/>
        </w:rPr>
        <w:t>the</w:t>
      </w:r>
    </w:p>
    <w:p>
      <w:pPr>
        <w:jc w:val="left"/>
      </w:pPr>
      <w:r>
        <w:rPr>
          <w:sz w:val="24"/>
        </w:rPr>
        <w:t>deliver</w:t>
      </w:r>
    </w:p>
    <w:p>
      <w:pPr>
        <w:jc w:val="left"/>
      </w:pPr>
      <w:r>
        <w:rPr>
          <w:sz w:val="24"/>
        </w:rPr>
        <w:t>y</w:t>
      </w:r>
    </w:p>
    <w:p>
      <w:pPr>
        <w:jc w:val="left"/>
      </w:pPr>
      <w:r>
        <w:rPr>
          <w:sz w:val="24"/>
        </w:rPr>
        <w:t>ENHC0 JBOSS AMFA 3 - InT 2024- NON OFFSH NEW Standal Deven Ankush 4 Makara 4 2024- 2024- 2024-</w:t>
      </w:r>
    </w:p>
    <w:p>
      <w:pPr>
        <w:jc w:val="left"/>
      </w:pPr>
      <w:r>
        <w:rPr>
          <w:sz w:val="24"/>
        </w:rPr>
        <w:t>012166 Health M Modera Testing 11-28 DOP ORE one dra Kumar nda 09-10 09-10 09-05</w:t>
      </w:r>
    </w:p>
    <w:p>
      <w:pPr>
        <w:jc w:val="left"/>
      </w:pPr>
      <w:r>
        <w:rPr>
          <w:sz w:val="24"/>
        </w:rPr>
        <w:t>Checku te WIP 12:50:0 Desai Mahen 08:54:0 08:54:0 09:02:3</w:t>
      </w:r>
    </w:p>
    <w:p>
      <w:pPr>
        <w:jc w:val="left"/>
      </w:pPr>
      <w:r>
        <w:rPr>
          <w:sz w:val="24"/>
        </w:rPr>
        <w:t>p 4 dra 5 5 8</w:t>
      </w:r>
    </w:p>
    <w:p>
      <w:pPr>
        <w:jc w:val="left"/>
      </w:pPr>
      <w:r>
        <w:rPr>
          <w:sz w:val="24"/>
        </w:rPr>
        <w:t>Darade</w:t>
      </w:r>
    </w:p>
    <w:p>
      <w:pPr>
        <w:jc w:val="left"/>
      </w:pPr>
      <w:r>
        <w:rPr>
          <w:sz w:val="24"/>
        </w:rPr>
        <w:t>ENHC0 GCC_ Neste 3 - Trouble 2024- DOP GDO- NEW Standal In Rimpy Ankush 63 Prathib 53 2024- 2024-</w:t>
      </w:r>
    </w:p>
    <w:p>
      <w:pPr>
        <w:jc w:val="left"/>
      </w:pPr>
      <w:r>
        <w:rPr>
          <w:sz w:val="24"/>
        </w:rPr>
        <w:t>012304 Master Oil Oyj Modera shootin 11-28 GCC one Place Patel Kumar ha K V 09-20 09-24</w:t>
      </w:r>
    </w:p>
    <w:p>
      <w:pPr>
        <w:jc w:val="left"/>
      </w:pPr>
      <w:r>
        <w:rPr>
          <w:sz w:val="24"/>
        </w:rPr>
        <w:t>BOT_A te g WIP 13:50:3 07:38:0 07:38:1</w:t>
      </w:r>
    </w:p>
    <w:p>
      <w:pPr>
        <w:jc w:val="left"/>
      </w:pPr>
      <w:r>
        <w:rPr>
          <w:sz w:val="24"/>
        </w:rPr>
        <w:t>D 4 5 1</w:t>
      </w:r>
    </w:p>
    <w:p>
      <w:pPr>
        <w:jc w:val="left"/>
      </w:pPr>
      <w:r>
        <w:rPr>
          <w:sz w:val="24"/>
        </w:rPr>
        <w:t>Health</w:t>
      </w:r>
    </w:p>
    <w:p>
      <w:pPr>
        <w:jc w:val="left"/>
      </w:pPr>
      <w:r>
        <w:rPr>
          <w:sz w:val="24"/>
        </w:rPr>
        <w:t>Check_</w:t>
      </w:r>
    </w:p>
    <w:p>
      <w:pPr>
        <w:jc w:val="left"/>
      </w:pPr>
      <w:r>
        <w:rPr>
          <w:sz w:val="24"/>
        </w:rPr>
        <w:t>AD-</w:t>
      </w:r>
    </w:p>
    <w:p>
      <w:pPr>
        <w:jc w:val="left"/>
      </w:pPr>
      <w:r>
        <w:rPr>
          <w:sz w:val="24"/>
        </w:rPr>
        <w:t>Domai</w:t>
      </w:r>
    </w:p>
    <w:p>
      <w:pPr>
        <w:jc w:val="left"/>
      </w:pPr>
      <w:r>
        <w:rPr>
          <w:sz w:val="24"/>
        </w:rPr>
        <w:t>n</w:t>
      </w:r>
    </w:p>
    <w:p>
      <w:pPr>
        <w:jc w:val="left"/>
      </w:pPr>
      <w:r>
        <w:rPr>
          <w:sz w:val="24"/>
        </w:rPr>
        <w:t>Control</w:t>
      </w:r>
    </w:p>
    <w:p>
      <w:pPr>
        <w:jc w:val="left"/>
      </w:pPr>
      <w:r>
        <w:rPr>
          <w:sz w:val="24"/>
        </w:rPr>
        <w:t>lers</w:t>
      </w:r>
    </w:p>
    <w:p>
      <w:pPr>
        <w:jc w:val="left"/>
      </w:pPr>
      <w:r>
        <w:rPr>
          <w:sz w:val="24"/>
        </w:rPr>
        <w:t>Health</w:t>
      </w:r>
    </w:p>
    <w:p>
      <w:pPr>
        <w:jc w:val="left"/>
      </w:pPr>
      <w:r>
        <w:rPr>
          <w:sz w:val="24"/>
        </w:rPr>
        <w:t>Check</w:t>
      </w:r>
    </w:p>
    <w:p>
      <w:pPr>
        <w:jc w:val="left"/>
      </w:pPr>
      <w:r>
        <w:rPr>
          <w:sz w:val="24"/>
        </w:rPr>
        <w:t>Script</w:t>
      </w:r>
    </w:p>
    <w:p>
      <w:pPr>
        <w:jc w:val="left"/>
      </w:pPr>
      <w:r>
        <w:rPr>
          <w:sz w:val="24"/>
        </w:rPr>
        <w:t>Run By : Naved Shaikh 2024-11-29 07:45:58 Central European Time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73"/>
        <w:gridCol w:w="4973"/>
        <w:gridCol w:w="4973"/>
      </w:tblGrid>
      <w:tr>
        <w:tc>
          <w:tcPr>
            <w:tcW w:type="dxa" w:w="4973"/>
          </w:tcPr>
          <w:p>
            <w:pPr>
              <w:jc w:val="center"/>
            </w:pPr>
            <w:r>
              <w:t>DnT_Audit_INT_Dates_Missing</w:t>
            </w:r>
          </w:p>
        </w:tc>
        <w:tc>
          <w:tcPr>
            <w:tcW w:type="dxa" w:w="4973"/>
          </w:tcPr>
          <w:p>
            <w:pPr>
              <w:jc w:val="center"/>
            </w:pPr>
            <w:r/>
          </w:p>
        </w:tc>
        <w:tc>
          <w:tcPr>
            <w:tcW w:type="dxa" w:w="4973"/>
          </w:tcPr>
          <w:p>
            <w:pPr>
              <w:jc w:val="center"/>
            </w:pPr>
            <w:r>
              <w:t>Page 4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>
        <w:tc>
          <w:tcPr>
            <w:tcW w:type="dxa" w:w="649"/>
          </w:tcPr>
          <w:p>
            <w:pPr>
              <w:jc w:val="center"/>
            </w:pPr>
            <w:r>
              <w:t>s</w:t>
              <w:br/>
              <w:t>Numbe</w:t>
              <w:br/>
              <w:t>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Short</w:t>
              <w:br/>
              <w:t>descri</w:t>
              <w:br/>
              <w:t>ption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Accou</w:t>
              <w:br/>
              <w:t>nt Na</w:t>
              <w:br/>
              <w:t>me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Priority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State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Updat</w:t>
              <w:br/>
              <w:t>ed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Frame</w:t>
              <w:br/>
              <w:t>work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Source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Type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Integra</w:t>
              <w:br/>
              <w:t>tion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Pre-re</w:t>
              <w:br/>
              <w:t>quisite</w:t>
              <w:br/>
              <w:t>status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Curren</w:t>
              <w:br/>
              <w:t>t Mont</w:t>
              <w:br/>
              <w:t>hly Tic</w:t>
              <w:br/>
              <w:t>ket Vol</w:t>
              <w:br/>
              <w:t>ume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Deman</w:t>
              <w:br/>
              <w:t>d Cate</w:t>
              <w:br/>
              <w:t>gory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Tech A</w:t>
              <w:br/>
              <w:t>rchitec</w:t>
              <w:br/>
              <w:t>t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Tech L</w:t>
              <w:br/>
              <w:t>ead (D</w:t>
              <w:br/>
              <w:t>&amp;T)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Develo</w:t>
              <w:br/>
              <w:t>pment</w:t>
              <w:br/>
              <w:t>Cell N</w:t>
              <w:br/>
              <w:t>umber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Test L</w:t>
              <w:br/>
              <w:t>ead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Testin</w:t>
              <w:br/>
              <w:t>g Cell</w:t>
              <w:br/>
              <w:t>Numbe</w:t>
              <w:br/>
              <w:t>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Target</w:t>
              <w:br/>
              <w:t>Coding</w:t>
              <w:br/>
              <w:t>Compl</w:t>
              <w:br/>
              <w:t>etion D</w:t>
              <w:br/>
              <w:t>ate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Target</w:t>
              <w:br/>
              <w:t>INT Te</w:t>
              <w:br/>
              <w:t>sting C</w:t>
              <w:br/>
              <w:t>omplet</w:t>
              <w:br/>
              <w:t>ion Dat</w:t>
              <w:br/>
              <w:t>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Actual</w:t>
              <w:br/>
              <w:t>Coding</w:t>
              <w:br/>
              <w:t>Compl</w:t>
              <w:br/>
              <w:t>etion D</w:t>
              <w:br/>
              <w:t>ate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Actual</w:t>
              <w:br/>
              <w:t>InT Te</w:t>
              <w:br/>
              <w:t>sting C</w:t>
              <w:br/>
              <w:t>omplet</w:t>
              <w:br/>
              <w:t>ion Dat</w:t>
              <w:br/>
              <w:t>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Actual</w:t>
              <w:br/>
              <w:t>Deploy</w:t>
              <w:br/>
              <w:t>ment</w:t>
              <w:br/>
              <w:t>Date</w:t>
            </w:r>
          </w:p>
        </w:tc>
      </w:tr>
      <w:tr>
        <w:tc>
          <w:tcPr>
            <w:tcW w:type="dxa" w:w="649"/>
          </w:tcPr>
          <w:p>
            <w:pPr>
              <w:jc w:val="center"/>
            </w:pPr>
            <w:r>
              <w:t>ENHC0</w:t>
              <w:br/>
              <w:t>012163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Imperv</w:t>
              <w:br/>
              <w:t>a Filter</w:t>
              <w:br/>
              <w:t>Review</w:t>
              <w:br/>
              <w:t>Templa</w:t>
              <w:br/>
              <w:t>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Carniv</w:t>
              <w:br/>
              <w:t>al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3 -</w:t>
              <w:br/>
              <w:t>Modera</w:t>
              <w:br/>
              <w:t>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Pendin</w:t>
              <w:br/>
              <w:t>g</w:t>
              <w:br/>
              <w:t>inputs</w:t>
              <w:br/>
              <w:t>or</w:t>
              <w:br/>
              <w:t>clarifica</w:t>
              <w:br/>
              <w:t>tion</w:t>
              <w:br/>
              <w:t>from</w:t>
              <w:br/>
              <w:t>the</w:t>
              <w:br/>
              <w:t>deliver</w:t>
              <w:br/>
              <w:t>y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11-26</w:t>
              <w:br/>
              <w:t>09:34:3</w:t>
              <w:br/>
              <w:t>0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DOP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OFFSH</w:t>
              <w:br/>
              <w:t>ORE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Standal</w:t>
              <w:br/>
              <w:t>one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In</w:t>
              <w:br/>
              <w:t>Place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Deven</w:t>
              <w:br/>
              <w:t>dra</w:t>
              <w:br/>
              <w:t>Desai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Meena</w:t>
              <w:br/>
              <w:t>kshi 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Malarvi</w:t>
              <w:br/>
              <w:t>zhi, C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09-10</w:t>
              <w:br/>
              <w:t>07:58:0</w:t>
              <w:br/>
              <w:t>6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09-11</w:t>
              <w:br/>
              <w:t>07:58:2</w:t>
              <w:br/>
              <w:t>9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10-03</w:t>
              <w:br/>
              <w:t>10:44:1</w:t>
              <w:br/>
              <w:t>9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</w:tr>
      <w:tr>
        <w:tc>
          <w:tcPr>
            <w:tcW w:type="dxa" w:w="649"/>
          </w:tcPr>
          <w:p>
            <w:pPr>
              <w:jc w:val="center"/>
            </w:pPr>
            <w:r>
              <w:t>ENHC0</w:t>
              <w:br/>
              <w:t>012166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JBOSS</w:t>
              <w:br/>
              <w:t>Health</w:t>
              <w:br/>
              <w:t>Checku</w:t>
              <w:br/>
              <w:t>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AMFA</w:t>
              <w:br/>
              <w:t>M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3 -</w:t>
              <w:br/>
              <w:t>Modera</w:t>
              <w:br/>
              <w:t>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InT</w:t>
              <w:br/>
              <w:t>Testing</w:t>
              <w:br/>
              <w:t>WIP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11-28</w:t>
              <w:br/>
              <w:t>12:50:0</w:t>
              <w:br/>
              <w:t>4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NON</w:t>
              <w:br/>
              <w:t>DOP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OFFSH</w:t>
              <w:br/>
              <w:t>ORE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Standal</w:t>
              <w:br/>
              <w:t>one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Deven</w:t>
              <w:br/>
              <w:t>dra</w:t>
              <w:br/>
              <w:t>Desai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Ankush</w:t>
              <w:br/>
              <w:t>Kumar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Makara</w:t>
              <w:br/>
              <w:t>nda</w:t>
              <w:br/>
              <w:t>Mahen</w:t>
              <w:br/>
              <w:t>dra</w:t>
              <w:br/>
              <w:t>Darade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09-10</w:t>
              <w:br/>
              <w:t>08:54:0</w:t>
              <w:br/>
              <w:t>5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09-10</w:t>
              <w:br/>
              <w:t>08:54:0</w:t>
              <w:br/>
              <w:t>5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09-05</w:t>
              <w:br/>
              <w:t>09:02:3</w:t>
              <w:br/>
              <w:t>8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</w:tr>
      <w:tr>
        <w:tc>
          <w:tcPr>
            <w:tcW w:type="dxa" w:w="649"/>
          </w:tcPr>
          <w:p>
            <w:pPr>
              <w:jc w:val="center"/>
            </w:pPr>
            <w:r>
              <w:t>ENHC0</w:t>
              <w:br/>
              <w:t>012304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GCC_</w:t>
              <w:br/>
              <w:t>Master</w:t>
              <w:br/>
              <w:t>BOT_A</w:t>
              <w:br/>
              <w:t>D</w:t>
              <w:br/>
              <w:t>Health</w:t>
              <w:br/>
              <w:t>Check_</w:t>
              <w:br/>
              <w:t>AD-</w:t>
              <w:br/>
              <w:t>Domai</w:t>
              <w:br/>
              <w:t>n</w:t>
              <w:br/>
              <w:t>Control</w:t>
              <w:br/>
              <w:t>lers</w:t>
              <w:br/>
              <w:t>Health</w:t>
              <w:br/>
              <w:t>Check</w:t>
              <w:br/>
              <w:t>Script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Neste</w:t>
              <w:br/>
              <w:t>Oil Oyj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3 -</w:t>
              <w:br/>
              <w:t>Modera</w:t>
              <w:br/>
              <w:t>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Trouble</w:t>
              <w:br/>
              <w:t>shootin</w:t>
              <w:br/>
              <w:t>g WIP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11-28</w:t>
              <w:br/>
              <w:t>13:50:3</w:t>
              <w:br/>
              <w:t>4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DOP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GDO-</w:t>
              <w:br/>
              <w:t>GCC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Standal</w:t>
              <w:br/>
              <w:t>one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In</w:t>
              <w:br/>
              <w:t>Place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Rimpy</w:t>
              <w:br/>
              <w:t>Patel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Ankush</w:t>
              <w:br/>
              <w:t>Kumar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Prathib</w:t>
              <w:br/>
              <w:t>ha K V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09-20</w:t>
              <w:br/>
              <w:t>07:38:0</w:t>
              <w:br/>
              <w:t>5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09-24</w:t>
              <w:br/>
              <w:t>07:38:1</w:t>
              <w:br/>
              <w:t>1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973"/>
        <w:gridCol w:w="4973"/>
        <w:gridCol w:w="4973"/>
      </w:tblGrid>
      <w:tr>
        <w:tc>
          <w:tcPr>
            <w:tcW w:type="dxa" w:w="4973"/>
          </w:tcPr>
          <w:p>
            <w:pPr>
              <w:jc w:val="center"/>
            </w:pPr>
            <w:r>
              <w:t>Run By : Naved Shaikh</w:t>
            </w:r>
          </w:p>
        </w:tc>
        <w:tc>
          <w:tcPr>
            <w:tcW w:type="dxa" w:w="4973"/>
          </w:tcPr>
          <w:p>
            <w:pPr>
              <w:jc w:val="center"/>
            </w:pPr>
            <w:r/>
          </w:p>
        </w:tc>
        <w:tc>
          <w:tcPr>
            <w:tcW w:type="dxa" w:w="4973"/>
          </w:tcPr>
          <w:p>
            <w:pPr>
              <w:jc w:val="center"/>
            </w:pPr>
            <w:r>
              <w:t>2024-11-29 07:45:58 Central European Time</w:t>
            </w:r>
          </w:p>
        </w:tc>
      </w:tr>
    </w:tbl>
    <w:p>
      <w:pPr>
        <w:jc w:val="left"/>
      </w:pPr>
      <w:r>
        <w:rPr>
          <w:sz w:val="24"/>
        </w:rPr>
        <w:t>DnT_Audit_INT_Dates_Missing Page 5</w:t>
      </w:r>
    </w:p>
    <w:p>
      <w:pPr>
        <w:jc w:val="left"/>
      </w:pPr>
      <w:r>
        <w:rPr>
          <w:sz w:val="24"/>
        </w:rPr>
        <w:t>Target Actual</w:t>
      </w:r>
    </w:p>
    <w:p>
      <w:pPr>
        <w:jc w:val="left"/>
      </w:pPr>
      <w:r>
        <w:rPr>
          <w:sz w:val="24"/>
        </w:rPr>
        <w:t>Curren Target Actual</w:t>
      </w:r>
    </w:p>
    <w:p>
      <w:pPr>
        <w:jc w:val="left"/>
      </w:pPr>
      <w:r>
        <w:rPr>
          <w:sz w:val="24"/>
        </w:rPr>
        <w:t>s Develo Testin INT Te InT Te Actual</w:t>
      </w:r>
    </w:p>
    <w:p>
      <w:pPr>
        <w:jc w:val="left"/>
      </w:pPr>
      <w:r>
        <w:rPr>
          <w:sz w:val="24"/>
        </w:rPr>
        <w:t>Short Accou Pre-re t Mont Deman Tech A Tech L Coding Coding</w:t>
      </w:r>
    </w:p>
    <w:p>
      <w:pPr>
        <w:jc w:val="left"/>
      </w:pPr>
      <w:r>
        <w:rPr>
          <w:sz w:val="24"/>
        </w:rPr>
        <w:t>Updat Frame Integra pment Test L g Cell sting C sting C Deploy</w:t>
      </w:r>
    </w:p>
    <w:p>
      <w:pPr>
        <w:jc w:val="left"/>
      </w:pPr>
      <w:r>
        <w:rPr>
          <w:sz w:val="24"/>
        </w:rPr>
        <w:t>Numbe descri nt Na Priority State Source Type quisite hly Tic d Cate rchitec ead (D Compl Compl</w:t>
      </w:r>
    </w:p>
    <w:p>
      <w:pPr>
        <w:jc w:val="left"/>
      </w:pPr>
      <w:r>
        <w:rPr>
          <w:sz w:val="24"/>
        </w:rPr>
        <w:t>ed work tion Cell N ead Numbe omplet omplet ment</w:t>
      </w:r>
    </w:p>
    <w:p>
      <w:pPr>
        <w:jc w:val="left"/>
      </w:pPr>
      <w:r>
        <w:rPr>
          <w:sz w:val="24"/>
        </w:rPr>
        <w:t>r ption me status ket Vol gory t &amp;T) etion D etion D</w:t>
      </w:r>
    </w:p>
    <w:p>
      <w:pPr>
        <w:jc w:val="left"/>
      </w:pPr>
      <w:r>
        <w:rPr>
          <w:sz w:val="24"/>
        </w:rPr>
        <w:t>umber r ion Dat ion Dat Date</w:t>
      </w:r>
    </w:p>
    <w:p>
      <w:pPr>
        <w:jc w:val="left"/>
      </w:pPr>
      <w:r>
        <w:rPr>
          <w:sz w:val="24"/>
        </w:rPr>
        <w:t>ume ate ate</w:t>
      </w:r>
    </w:p>
    <w:p>
      <w:pPr>
        <w:jc w:val="left"/>
      </w:pPr>
      <w:r>
        <w:rPr>
          <w:sz w:val="24"/>
        </w:rPr>
        <w:t>e e</w:t>
      </w:r>
    </w:p>
    <w:p>
      <w:pPr>
        <w:jc w:val="left"/>
      </w:pPr>
      <w:r>
        <w:rPr>
          <w:sz w:val="24"/>
        </w:rPr>
        <w:t>ENHC0 GCC_ Neste 3 - Trouble 2024- DOP GDO- NEW Standal In Rimpy Ankush 63 Prathib 53 2024- 2024-</w:t>
      </w:r>
    </w:p>
    <w:p>
      <w:pPr>
        <w:jc w:val="left"/>
      </w:pPr>
      <w:r>
        <w:rPr>
          <w:sz w:val="24"/>
        </w:rPr>
        <w:t>012305 Master Oil Oyj Modera shootin 11-28 GCC one Place Patel Kumar ha K V 09-20 09-24</w:t>
      </w:r>
    </w:p>
    <w:p>
      <w:pPr>
        <w:jc w:val="left"/>
      </w:pPr>
      <w:r>
        <w:rPr>
          <w:sz w:val="24"/>
        </w:rPr>
        <w:t>Bot_A te g WIP 13:51:0 12:07:2 12:07:3</w:t>
      </w:r>
    </w:p>
    <w:p>
      <w:pPr>
        <w:jc w:val="left"/>
      </w:pPr>
      <w:r>
        <w:rPr>
          <w:sz w:val="24"/>
        </w:rPr>
        <w:t>D 1 5 5</w:t>
      </w:r>
    </w:p>
    <w:p>
      <w:pPr>
        <w:jc w:val="left"/>
      </w:pPr>
      <w:r>
        <w:rPr>
          <w:sz w:val="24"/>
        </w:rPr>
        <w:t>Health</w:t>
      </w:r>
    </w:p>
    <w:p>
      <w:pPr>
        <w:jc w:val="left"/>
      </w:pPr>
      <w:r>
        <w:rPr>
          <w:sz w:val="24"/>
        </w:rPr>
        <w:t>Check_</w:t>
      </w:r>
    </w:p>
    <w:p>
      <w:pPr>
        <w:jc w:val="left"/>
      </w:pPr>
      <w:r>
        <w:rPr>
          <w:sz w:val="24"/>
        </w:rPr>
        <w:t>AD-</w:t>
      </w:r>
    </w:p>
    <w:p>
      <w:pPr>
        <w:jc w:val="left"/>
      </w:pPr>
      <w:r>
        <w:rPr>
          <w:sz w:val="24"/>
        </w:rPr>
        <w:t>Active</w:t>
      </w:r>
    </w:p>
    <w:p>
      <w:pPr>
        <w:jc w:val="left"/>
      </w:pPr>
      <w:r>
        <w:rPr>
          <w:sz w:val="24"/>
        </w:rPr>
        <w:t>Directo</w:t>
      </w:r>
    </w:p>
    <w:p>
      <w:pPr>
        <w:jc w:val="left"/>
      </w:pPr>
      <w:r>
        <w:rPr>
          <w:sz w:val="24"/>
        </w:rPr>
        <w:t>ry</w:t>
      </w:r>
    </w:p>
    <w:p>
      <w:pPr>
        <w:jc w:val="left"/>
      </w:pPr>
      <w:r>
        <w:rPr>
          <w:sz w:val="24"/>
        </w:rPr>
        <w:t>Health</w:t>
      </w:r>
    </w:p>
    <w:p>
      <w:pPr>
        <w:jc w:val="left"/>
      </w:pPr>
      <w:r>
        <w:rPr>
          <w:sz w:val="24"/>
        </w:rPr>
        <w:t>Checks</w:t>
      </w:r>
    </w:p>
    <w:p>
      <w:pPr>
        <w:jc w:val="left"/>
      </w:pPr>
      <w:r>
        <w:rPr>
          <w:sz w:val="24"/>
        </w:rPr>
        <w:t>ENHC0 Storag Anglian 4 - Low Awaitin 2024- DOP OFFSH REDE Partiall Deven Balaji 28 Malarvi 28 2024- 2024- 2024-</w:t>
      </w:r>
    </w:p>
    <w:p>
      <w:pPr>
        <w:jc w:val="left"/>
      </w:pPr>
      <w:r>
        <w:rPr>
          <w:sz w:val="24"/>
        </w:rPr>
        <w:t>012322 e - Water g INT 11-29 ORE PLOY y in dra G zhi, C 11-08 11-11 11-08</w:t>
      </w:r>
    </w:p>
    <w:p>
      <w:pPr>
        <w:jc w:val="left"/>
      </w:pPr>
      <w:r>
        <w:rPr>
          <w:sz w:val="24"/>
        </w:rPr>
        <w:t>Health Test 07:23:1 MENT place Desai 07:13:0 07:13:2 07:13:1</w:t>
      </w:r>
    </w:p>
    <w:p>
      <w:pPr>
        <w:jc w:val="left"/>
      </w:pPr>
      <w:r>
        <w:rPr>
          <w:sz w:val="24"/>
        </w:rPr>
        <w:t>checks (Client) 5 6 1 9</w:t>
      </w:r>
    </w:p>
    <w:p>
      <w:pPr>
        <w:jc w:val="left"/>
      </w:pPr>
      <w:r>
        <w:rPr>
          <w:sz w:val="24"/>
        </w:rPr>
        <w:t>on Slot</w:t>
      </w:r>
    </w:p>
    <w:p>
      <w:pPr>
        <w:jc w:val="left"/>
      </w:pPr>
      <w:r>
        <w:rPr>
          <w:sz w:val="24"/>
        </w:rPr>
        <w:t>storage from</w:t>
      </w:r>
    </w:p>
    <w:p>
      <w:pPr>
        <w:jc w:val="left"/>
      </w:pPr>
      <w:r>
        <w:rPr>
          <w:sz w:val="24"/>
        </w:rPr>
        <w:t>system Deliver</w:t>
      </w:r>
    </w:p>
    <w:p>
      <w:pPr>
        <w:jc w:val="left"/>
      </w:pPr>
      <w:r>
        <w:rPr>
          <w:sz w:val="24"/>
        </w:rPr>
        <w:t>s y</w:t>
      </w:r>
    </w:p>
    <w:p>
      <w:pPr>
        <w:jc w:val="left"/>
      </w:pPr>
      <w:r>
        <w:rPr>
          <w:sz w:val="24"/>
        </w:rPr>
        <w:t>ENHC0 Restor Neste 3 - Pendin 2024- DOP OFFSH NEW MFOO Partiall Rimpy Sunitha 48 LAXMI 43 2024- 2024-</w:t>
      </w:r>
    </w:p>
    <w:p>
      <w:pPr>
        <w:jc w:val="left"/>
      </w:pPr>
      <w:r>
        <w:rPr>
          <w:sz w:val="24"/>
        </w:rPr>
        <w:t>012328 ation of Oil Oyj Modera g Pre- 11-28 ORE Integrat y in Patel Bangal MENA 11-08 11-08</w:t>
      </w:r>
    </w:p>
    <w:p>
      <w:pPr>
        <w:jc w:val="left"/>
      </w:pPr>
      <w:r>
        <w:rPr>
          <w:sz w:val="24"/>
        </w:rPr>
        <w:t>rman te req. 12:44:2 ion place ore SAPPA 07:02:4 07:02:4</w:t>
      </w:r>
    </w:p>
    <w:p>
      <w:pPr>
        <w:jc w:val="left"/>
      </w:pPr>
      <w:r>
        <w:rPr>
          <w:sz w:val="24"/>
        </w:rPr>
        <w:t>backup comple 7 Venkat GOUD 1 7</w:t>
      </w:r>
    </w:p>
    <w:p>
      <w:pPr>
        <w:jc w:val="left"/>
      </w:pPr>
      <w:r>
        <w:rPr>
          <w:sz w:val="24"/>
        </w:rPr>
        <w:t>of local tion ashami RA</w:t>
      </w:r>
    </w:p>
    <w:p>
      <w:pPr>
        <w:jc w:val="left"/>
      </w:pPr>
      <w:r>
        <w:rPr>
          <w:sz w:val="24"/>
        </w:rPr>
        <w:t>disk ah</w:t>
      </w:r>
    </w:p>
    <w:p>
      <w:pPr>
        <w:jc w:val="left"/>
      </w:pPr>
      <w:r>
        <w:rPr>
          <w:sz w:val="24"/>
        </w:rPr>
        <w:t>ENHC0 GCC_ Carniv 2 - Trouble 2024- DOP GDO- NEW Service In Rimpy Sunitha 53 LAXMI 41 2024- 2024- 2024-</w:t>
      </w:r>
    </w:p>
    <w:p>
      <w:pPr>
        <w:jc w:val="left"/>
      </w:pPr>
      <w:r>
        <w:rPr>
          <w:sz w:val="24"/>
        </w:rPr>
        <w:t>012335 Unified al High shootin 11-29 GCC Now Place Patel Bangal MENA 11-08 11-22 11-13</w:t>
      </w:r>
    </w:p>
    <w:p>
      <w:pPr>
        <w:jc w:val="left"/>
      </w:pPr>
      <w:r>
        <w:rPr>
          <w:sz w:val="24"/>
        </w:rPr>
        <w:t>_Unix g WIP 06:53:0 Integrat ore SAPPA 07:01:4 07:08:2 07:02:0</w:t>
      </w:r>
    </w:p>
    <w:p>
      <w:pPr>
        <w:jc w:val="left"/>
      </w:pPr>
      <w:r>
        <w:rPr>
          <w:sz w:val="24"/>
        </w:rPr>
        <w:t>VM 3 ion Venkat GOUD 5 8 0</w:t>
      </w:r>
    </w:p>
    <w:p>
      <w:pPr>
        <w:jc w:val="left"/>
      </w:pPr>
      <w:r>
        <w:rPr>
          <w:sz w:val="24"/>
        </w:rPr>
        <w:t>build ashami RA</w:t>
      </w:r>
    </w:p>
    <w:p>
      <w:pPr>
        <w:jc w:val="left"/>
      </w:pPr>
      <w:r>
        <w:rPr>
          <w:sz w:val="24"/>
        </w:rPr>
        <w:t>ah</w:t>
      </w:r>
    </w:p>
    <w:p>
      <w:pPr>
        <w:jc w:val="left"/>
      </w:pPr>
      <w:r>
        <w:rPr>
          <w:sz w:val="24"/>
        </w:rPr>
        <w:t>Run By : Naved Shaikh 2024-11-29 07:45:58 Central European Time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73"/>
        <w:gridCol w:w="4973"/>
        <w:gridCol w:w="4973"/>
      </w:tblGrid>
      <w:tr>
        <w:tc>
          <w:tcPr>
            <w:tcW w:type="dxa" w:w="4973"/>
          </w:tcPr>
          <w:p>
            <w:pPr>
              <w:jc w:val="center"/>
            </w:pPr>
            <w:r>
              <w:t>DnT_Audit_INT_Dates_Missing</w:t>
            </w:r>
          </w:p>
        </w:tc>
        <w:tc>
          <w:tcPr>
            <w:tcW w:type="dxa" w:w="4973"/>
          </w:tcPr>
          <w:p>
            <w:pPr>
              <w:jc w:val="center"/>
            </w:pPr>
            <w:r/>
          </w:p>
        </w:tc>
        <w:tc>
          <w:tcPr>
            <w:tcW w:type="dxa" w:w="4973"/>
          </w:tcPr>
          <w:p>
            <w:pPr>
              <w:jc w:val="center"/>
            </w:pPr>
            <w:r>
              <w:t>Page 5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>
        <w:tc>
          <w:tcPr>
            <w:tcW w:type="dxa" w:w="649"/>
          </w:tcPr>
          <w:p>
            <w:pPr>
              <w:jc w:val="center"/>
            </w:pPr>
            <w:r>
              <w:t>s</w:t>
              <w:br/>
              <w:t>Numbe</w:t>
              <w:br/>
              <w:t>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Short</w:t>
              <w:br/>
              <w:t>descri</w:t>
              <w:br/>
              <w:t>ption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Accou</w:t>
              <w:br/>
              <w:t>nt Na</w:t>
              <w:br/>
              <w:t>me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Priority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State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Updat</w:t>
              <w:br/>
              <w:t>ed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Frame</w:t>
              <w:br/>
              <w:t>work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Source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Type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Integra</w:t>
              <w:br/>
              <w:t>tion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Pre-re</w:t>
              <w:br/>
              <w:t>quisite</w:t>
              <w:br/>
              <w:t>status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Curren</w:t>
              <w:br/>
              <w:t>t Mont</w:t>
              <w:br/>
              <w:t>hly Tic</w:t>
              <w:br/>
              <w:t>ket Vol</w:t>
              <w:br/>
              <w:t>ume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Deman</w:t>
              <w:br/>
              <w:t>d Cate</w:t>
              <w:br/>
              <w:t>gory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Tech A</w:t>
              <w:br/>
              <w:t>rchitec</w:t>
              <w:br/>
              <w:t>t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Tech L</w:t>
              <w:br/>
              <w:t>ead (D</w:t>
              <w:br/>
              <w:t>&amp;T)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Develo</w:t>
              <w:br/>
              <w:t>pment</w:t>
              <w:br/>
              <w:t>Cell N</w:t>
              <w:br/>
              <w:t>umber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Test L</w:t>
              <w:br/>
              <w:t>ead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Testin</w:t>
              <w:br/>
              <w:t>g Cell</w:t>
              <w:br/>
              <w:t>Numbe</w:t>
              <w:br/>
              <w:t>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Target</w:t>
              <w:br/>
              <w:t>Coding</w:t>
              <w:br/>
              <w:t>Compl</w:t>
              <w:br/>
              <w:t>etion D</w:t>
              <w:br/>
              <w:t>ate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Target</w:t>
              <w:br/>
              <w:t>INT Te</w:t>
              <w:br/>
              <w:t>sting C</w:t>
              <w:br/>
              <w:t>omplet</w:t>
              <w:br/>
              <w:t>ion Dat</w:t>
              <w:br/>
              <w:t>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Actual</w:t>
              <w:br/>
              <w:t>Coding</w:t>
              <w:br/>
              <w:t>Compl</w:t>
              <w:br/>
              <w:t>etion D</w:t>
              <w:br/>
              <w:t>ate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Actual</w:t>
              <w:br/>
              <w:t>InT Te</w:t>
              <w:br/>
              <w:t>sting C</w:t>
              <w:br/>
              <w:t>omplet</w:t>
              <w:br/>
              <w:t>ion Dat</w:t>
              <w:br/>
              <w:t>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Actual</w:t>
              <w:br/>
              <w:t>Deploy</w:t>
              <w:br/>
              <w:t>ment</w:t>
              <w:br/>
              <w:t>Date</w:t>
            </w:r>
          </w:p>
        </w:tc>
      </w:tr>
      <w:tr>
        <w:tc>
          <w:tcPr>
            <w:tcW w:type="dxa" w:w="649"/>
          </w:tcPr>
          <w:p>
            <w:pPr>
              <w:jc w:val="center"/>
            </w:pPr>
            <w:r>
              <w:t>ENHC0</w:t>
              <w:br/>
              <w:t>012305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GCC_</w:t>
              <w:br/>
              <w:t>Master</w:t>
              <w:br/>
              <w:t>Bot_A</w:t>
              <w:br/>
              <w:t>D</w:t>
              <w:br/>
              <w:t>Health</w:t>
              <w:br/>
              <w:t>Check_</w:t>
              <w:br/>
              <w:t>AD-</w:t>
              <w:br/>
              <w:t>Active</w:t>
              <w:br/>
              <w:t>Directo</w:t>
              <w:br/>
              <w:t>ry</w:t>
              <w:br/>
              <w:t>Health</w:t>
              <w:br/>
              <w:t>Checks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Neste</w:t>
              <w:br/>
              <w:t>Oil Oyj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3 -</w:t>
              <w:br/>
              <w:t>Modera</w:t>
              <w:br/>
              <w:t>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Trouble</w:t>
              <w:br/>
              <w:t>shootin</w:t>
              <w:br/>
              <w:t>g WIP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11-28</w:t>
              <w:br/>
              <w:t>13:51:0</w:t>
              <w:br/>
              <w:t>1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DOP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GDO-</w:t>
              <w:br/>
              <w:t>GCC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Standal</w:t>
              <w:br/>
              <w:t>one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In</w:t>
              <w:br/>
              <w:t>Place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Rimpy</w:t>
              <w:br/>
              <w:t>Patel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Ankush</w:t>
              <w:br/>
              <w:t>Kumar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Prathib</w:t>
              <w:br/>
              <w:t>ha K V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09-20</w:t>
              <w:br/>
              <w:t>12:07:2</w:t>
              <w:br/>
              <w:t>5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09-24</w:t>
              <w:br/>
              <w:t>12:07:3</w:t>
              <w:br/>
              <w:t>5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</w:tr>
      <w:tr>
        <w:tc>
          <w:tcPr>
            <w:tcW w:type="dxa" w:w="649"/>
          </w:tcPr>
          <w:p>
            <w:pPr>
              <w:jc w:val="center"/>
            </w:pPr>
            <w:r>
              <w:t>ENHC0</w:t>
              <w:br/>
              <w:t>012322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Storag</w:t>
              <w:br/>
              <w:t>e -</w:t>
              <w:br/>
              <w:t>Health</w:t>
              <w:br/>
              <w:t>checks</w:t>
              <w:br/>
              <w:t>on</w:t>
              <w:br/>
              <w:t>storage</w:t>
              <w:br/>
              <w:t>system</w:t>
              <w:br/>
              <w:t>s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Anglian</w:t>
              <w:br/>
              <w:t>Water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4 - Low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Awaitin</w:t>
              <w:br/>
              <w:t>g INT</w:t>
              <w:br/>
              <w:t>Test</w:t>
              <w:br/>
              <w:t>(Client)</w:t>
              <w:br/>
              <w:t>Slot</w:t>
              <w:br/>
              <w:t>from</w:t>
              <w:br/>
              <w:t>Deliver</w:t>
              <w:br/>
              <w:t>y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11-29</w:t>
              <w:br/>
              <w:t>07:23:1</w:t>
              <w:br/>
              <w:t>5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DOP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OFFSH</w:t>
              <w:br/>
              <w:t>ORE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REDE</w:t>
              <w:br/>
              <w:t>PLOY</w:t>
              <w:br/>
              <w:t>MENT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Partiall</w:t>
              <w:br/>
              <w:t>y in</w:t>
              <w:br/>
              <w:t>place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Deven</w:t>
              <w:br/>
              <w:t>dra</w:t>
              <w:br/>
              <w:t>Desai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Balaji</w:t>
              <w:br/>
              <w:t>G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Malarvi</w:t>
              <w:br/>
              <w:t>zhi, C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11-08</w:t>
              <w:br/>
              <w:t>07:13:0</w:t>
              <w:br/>
              <w:t>6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11-11</w:t>
              <w:br/>
              <w:t>07:13:2</w:t>
              <w:br/>
              <w:t>1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11-08</w:t>
              <w:br/>
              <w:t>07:13:1</w:t>
              <w:br/>
              <w:t>9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</w:tr>
      <w:tr>
        <w:tc>
          <w:tcPr>
            <w:tcW w:type="dxa" w:w="649"/>
          </w:tcPr>
          <w:p>
            <w:pPr>
              <w:jc w:val="center"/>
            </w:pPr>
            <w:r>
              <w:t>ENHC0</w:t>
              <w:br/>
              <w:t>012328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Restor</w:t>
              <w:br/>
              <w:t>ation of</w:t>
              <w:br/>
              <w:t>rman</w:t>
              <w:br/>
              <w:t>backup</w:t>
              <w:br/>
              <w:t>of local</w:t>
              <w:br/>
              <w:t>disk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Neste</w:t>
              <w:br/>
              <w:t>Oil Oyj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3 -</w:t>
              <w:br/>
              <w:t>Modera</w:t>
              <w:br/>
              <w:t>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Pendin</w:t>
              <w:br/>
              <w:t>g Pre-</w:t>
              <w:br/>
              <w:t>req.</w:t>
              <w:br/>
              <w:t>comple</w:t>
              <w:br/>
              <w:t>tion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11-28</w:t>
              <w:br/>
              <w:t>12:44:2</w:t>
              <w:br/>
              <w:t>7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DOP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OFFSH</w:t>
              <w:br/>
              <w:t>ORE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MFOO</w:t>
              <w:br/>
              <w:t>Integrat</w:t>
              <w:br/>
              <w:t>ion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Partiall</w:t>
              <w:br/>
              <w:t>y in</w:t>
              <w:br/>
              <w:t>place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Rimpy</w:t>
              <w:br/>
              <w:t>Patel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Sunitha</w:t>
              <w:br/>
              <w:t>Bangal</w:t>
              <w:br/>
              <w:t>ore</w:t>
              <w:br/>
              <w:t>Venkat</w:t>
              <w:br/>
              <w:t>ashami</w:t>
              <w:br/>
              <w:t>ah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LAXMI</w:t>
              <w:br/>
              <w:t>MENA</w:t>
              <w:br/>
              <w:t>SAPPA</w:t>
              <w:br/>
              <w:t>GOUD</w:t>
              <w:br/>
              <w:t>RA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11-08</w:t>
              <w:br/>
              <w:t>07:02:4</w:t>
              <w:br/>
              <w:t>1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11-08</w:t>
              <w:br/>
              <w:t>07:02:4</w:t>
              <w:br/>
              <w:t>7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</w:tr>
      <w:tr>
        <w:tc>
          <w:tcPr>
            <w:tcW w:type="dxa" w:w="649"/>
          </w:tcPr>
          <w:p>
            <w:pPr>
              <w:jc w:val="center"/>
            </w:pPr>
            <w:r>
              <w:t>ENHC0</w:t>
              <w:br/>
              <w:t>012335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GCC_</w:t>
              <w:br/>
              <w:t>Unified</w:t>
              <w:br/>
              <w:t>_Unix</w:t>
              <w:br/>
              <w:t>VM</w:t>
              <w:br/>
              <w:t>build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Carniv</w:t>
              <w:br/>
              <w:t>al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2 -</w:t>
              <w:br/>
              <w:t>High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Trouble</w:t>
              <w:br/>
              <w:t>shootin</w:t>
              <w:br/>
              <w:t>g WIP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11-29</w:t>
              <w:br/>
              <w:t>06:53:0</w:t>
              <w:br/>
              <w:t>3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DOP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GDO-</w:t>
              <w:br/>
              <w:t>GCC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Service</w:t>
              <w:br/>
              <w:t>Now</w:t>
              <w:br/>
              <w:t>Integrat</w:t>
              <w:br/>
              <w:t>ion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In</w:t>
              <w:br/>
              <w:t>Place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Rimpy</w:t>
              <w:br/>
              <w:t>Patel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Sunitha</w:t>
              <w:br/>
              <w:t>Bangal</w:t>
              <w:br/>
              <w:t>ore</w:t>
              <w:br/>
              <w:t>Venkat</w:t>
              <w:br/>
              <w:t>ashami</w:t>
              <w:br/>
              <w:t>ah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LAXMI</w:t>
              <w:br/>
              <w:t>MENA</w:t>
              <w:br/>
              <w:t>SAPPA</w:t>
              <w:br/>
              <w:t>GOUD</w:t>
              <w:br/>
              <w:t>RA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11-08</w:t>
              <w:br/>
              <w:t>07:01:4</w:t>
              <w:br/>
              <w:t>5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11-22</w:t>
              <w:br/>
              <w:t>07:08:2</w:t>
              <w:br/>
              <w:t>8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11-13</w:t>
              <w:br/>
              <w:t>07:02:0</w:t>
              <w:br/>
              <w:t>0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973"/>
        <w:gridCol w:w="4973"/>
        <w:gridCol w:w="4973"/>
      </w:tblGrid>
      <w:tr>
        <w:tc>
          <w:tcPr>
            <w:tcW w:type="dxa" w:w="4973"/>
          </w:tcPr>
          <w:p>
            <w:pPr>
              <w:jc w:val="center"/>
            </w:pPr>
            <w:r>
              <w:t>Run By : Naved Shaikh</w:t>
            </w:r>
          </w:p>
        </w:tc>
        <w:tc>
          <w:tcPr>
            <w:tcW w:type="dxa" w:w="4973"/>
          </w:tcPr>
          <w:p>
            <w:pPr>
              <w:jc w:val="center"/>
            </w:pPr>
            <w:r/>
          </w:p>
        </w:tc>
        <w:tc>
          <w:tcPr>
            <w:tcW w:type="dxa" w:w="4973"/>
          </w:tcPr>
          <w:p>
            <w:pPr>
              <w:jc w:val="center"/>
            </w:pPr>
            <w:r>
              <w:t>2024-11-29 07:45:58 Central European Time</w:t>
            </w:r>
          </w:p>
        </w:tc>
      </w:tr>
    </w:tbl>
    <w:p>
      <w:pPr>
        <w:jc w:val="left"/>
      </w:pPr>
      <w:r>
        <w:rPr>
          <w:sz w:val="24"/>
        </w:rPr>
        <w:t>DnT_Audit_INT_Dates_Missing Page 6</w:t>
      </w:r>
    </w:p>
    <w:p>
      <w:pPr>
        <w:jc w:val="left"/>
      </w:pPr>
      <w:r>
        <w:rPr>
          <w:sz w:val="24"/>
        </w:rPr>
        <w:t>Target Actual</w:t>
      </w:r>
    </w:p>
    <w:p>
      <w:pPr>
        <w:jc w:val="left"/>
      </w:pPr>
      <w:r>
        <w:rPr>
          <w:sz w:val="24"/>
        </w:rPr>
        <w:t>Curren Target Actual</w:t>
      </w:r>
    </w:p>
    <w:p>
      <w:pPr>
        <w:jc w:val="left"/>
      </w:pPr>
      <w:r>
        <w:rPr>
          <w:sz w:val="24"/>
        </w:rPr>
        <w:t>s Develo Testin INT Te InT Te Actual</w:t>
      </w:r>
    </w:p>
    <w:p>
      <w:pPr>
        <w:jc w:val="left"/>
      </w:pPr>
      <w:r>
        <w:rPr>
          <w:sz w:val="24"/>
        </w:rPr>
        <w:t>Short Accou Pre-re t Mont Deman Tech A Tech L Coding Coding</w:t>
      </w:r>
    </w:p>
    <w:p>
      <w:pPr>
        <w:jc w:val="left"/>
      </w:pPr>
      <w:r>
        <w:rPr>
          <w:sz w:val="24"/>
        </w:rPr>
        <w:t>Updat Frame Integra pment Test L g Cell sting C sting C Deploy</w:t>
      </w:r>
    </w:p>
    <w:p>
      <w:pPr>
        <w:jc w:val="left"/>
      </w:pPr>
      <w:r>
        <w:rPr>
          <w:sz w:val="24"/>
        </w:rPr>
        <w:t>Numbe descri nt Na Priority State Source Type quisite hly Tic d Cate rchitec ead (D Compl Compl</w:t>
      </w:r>
    </w:p>
    <w:p>
      <w:pPr>
        <w:jc w:val="left"/>
      </w:pPr>
      <w:r>
        <w:rPr>
          <w:sz w:val="24"/>
        </w:rPr>
        <w:t>ed work tion Cell N ead Numbe omplet omplet ment</w:t>
      </w:r>
    </w:p>
    <w:p>
      <w:pPr>
        <w:jc w:val="left"/>
      </w:pPr>
      <w:r>
        <w:rPr>
          <w:sz w:val="24"/>
        </w:rPr>
        <w:t>r ption me status ket Vol gory t &amp;T) etion D etion D</w:t>
      </w:r>
    </w:p>
    <w:p>
      <w:pPr>
        <w:jc w:val="left"/>
      </w:pPr>
      <w:r>
        <w:rPr>
          <w:sz w:val="24"/>
        </w:rPr>
        <w:t>umber r ion Dat ion Dat Date</w:t>
      </w:r>
    </w:p>
    <w:p>
      <w:pPr>
        <w:jc w:val="left"/>
      </w:pPr>
      <w:r>
        <w:rPr>
          <w:sz w:val="24"/>
        </w:rPr>
        <w:t>ume ate ate</w:t>
      </w:r>
    </w:p>
    <w:p>
      <w:pPr>
        <w:jc w:val="left"/>
      </w:pPr>
      <w:r>
        <w:rPr>
          <w:sz w:val="24"/>
        </w:rPr>
        <w:t>e e</w:t>
      </w:r>
    </w:p>
    <w:p>
      <w:pPr>
        <w:jc w:val="left"/>
      </w:pPr>
      <w:r>
        <w:rPr>
          <w:sz w:val="24"/>
        </w:rPr>
        <w:t>ENHC0 GCC_ Carniv 3 - Pendin 2024- DOP GDO- NEW Service In Rimpy Ankush 63 Makara 2 2024- 2024-</w:t>
      </w:r>
    </w:p>
    <w:p>
      <w:pPr>
        <w:jc w:val="left"/>
      </w:pPr>
      <w:r>
        <w:rPr>
          <w:sz w:val="24"/>
        </w:rPr>
        <w:t>012343 Unified al Modera g Pre- 11-29 GCC Now Place Patel Kumar nda 11-27 11-27</w:t>
      </w:r>
    </w:p>
    <w:p>
      <w:pPr>
        <w:jc w:val="left"/>
      </w:pPr>
      <w:r>
        <w:rPr>
          <w:sz w:val="24"/>
        </w:rPr>
        <w:t>_Sched te req. 07:24:0 Integrat Mahen 06:44:1 06:44:1</w:t>
      </w:r>
    </w:p>
    <w:p>
      <w:pPr>
        <w:jc w:val="left"/>
      </w:pPr>
      <w:r>
        <w:rPr>
          <w:sz w:val="24"/>
        </w:rPr>
        <w:t>uled comple 2 ion dra 1 5</w:t>
      </w:r>
    </w:p>
    <w:p>
      <w:pPr>
        <w:jc w:val="left"/>
      </w:pPr>
      <w:r>
        <w:rPr>
          <w:sz w:val="24"/>
        </w:rPr>
        <w:t>server tion Darade</w:t>
      </w:r>
    </w:p>
    <w:p>
      <w:pPr>
        <w:jc w:val="left"/>
      </w:pPr>
      <w:r>
        <w:rPr>
          <w:sz w:val="24"/>
        </w:rPr>
        <w:t>weekly</w:t>
      </w:r>
    </w:p>
    <w:p>
      <w:pPr>
        <w:jc w:val="left"/>
      </w:pPr>
      <w:r>
        <w:rPr>
          <w:sz w:val="24"/>
        </w:rPr>
        <w:t>reboot</w:t>
      </w:r>
    </w:p>
    <w:p>
      <w:pPr>
        <w:jc w:val="left"/>
      </w:pPr>
      <w:r>
        <w:rPr>
          <w:sz w:val="24"/>
        </w:rPr>
        <w:t>ENHC0 GCC_ Anglian 4 - Low Pendin 2024- DOP GDO- NEW Standal In Rimpy Ankush 4 Makara 2 2024- 2024-</w:t>
      </w:r>
    </w:p>
    <w:p>
      <w:pPr>
        <w:jc w:val="left"/>
      </w:pPr>
      <w:r>
        <w:rPr>
          <w:sz w:val="24"/>
        </w:rPr>
        <w:t>012361 Unified Water g Pre- 11-29 GCC one Place Patel Kumar nda 11-21 11-21</w:t>
      </w:r>
    </w:p>
    <w:p>
      <w:pPr>
        <w:jc w:val="left"/>
      </w:pPr>
      <w:r>
        <w:rPr>
          <w:sz w:val="24"/>
        </w:rPr>
        <w:t>_AWS_ req. 07:23:1 Mahen 06:51:1 06:51:1</w:t>
      </w:r>
    </w:p>
    <w:p>
      <w:pPr>
        <w:jc w:val="left"/>
      </w:pPr>
      <w:r>
        <w:rPr>
          <w:sz w:val="24"/>
        </w:rPr>
        <w:t>Citrix comple 6 dra 2 7</w:t>
      </w:r>
    </w:p>
    <w:p>
      <w:pPr>
        <w:jc w:val="left"/>
      </w:pPr>
      <w:r>
        <w:rPr>
          <w:sz w:val="24"/>
        </w:rPr>
        <w:t>DHC tion Darade</w:t>
      </w:r>
    </w:p>
    <w:p>
      <w:pPr>
        <w:jc w:val="left"/>
      </w:pPr>
      <w:r>
        <w:rPr>
          <w:sz w:val="24"/>
        </w:rPr>
        <w:t>Tallym</w:t>
      </w:r>
    </w:p>
    <w:p>
      <w:pPr>
        <w:jc w:val="left"/>
      </w:pPr>
      <w:r>
        <w:rPr>
          <w:sz w:val="24"/>
        </w:rPr>
        <w:t>an</w:t>
      </w:r>
    </w:p>
    <w:p>
      <w:pPr>
        <w:jc w:val="left"/>
      </w:pPr>
      <w:r>
        <w:rPr>
          <w:sz w:val="24"/>
        </w:rPr>
        <w:t>Server</w:t>
      </w:r>
    </w:p>
    <w:p>
      <w:pPr>
        <w:jc w:val="left"/>
      </w:pPr>
      <w:r>
        <w:rPr>
          <w:sz w:val="24"/>
        </w:rPr>
        <w:t>Run By : Naved Shaikh 2024-11-29 07:45:58 Central European Time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73"/>
        <w:gridCol w:w="4973"/>
        <w:gridCol w:w="4973"/>
      </w:tblGrid>
      <w:tr>
        <w:tc>
          <w:tcPr>
            <w:tcW w:type="dxa" w:w="4973"/>
          </w:tcPr>
          <w:p>
            <w:pPr>
              <w:jc w:val="center"/>
            </w:pPr>
            <w:r>
              <w:t>DnT_Audit_INT_Dates_Missing</w:t>
            </w:r>
          </w:p>
        </w:tc>
        <w:tc>
          <w:tcPr>
            <w:tcW w:type="dxa" w:w="4973"/>
          </w:tcPr>
          <w:p>
            <w:pPr>
              <w:jc w:val="center"/>
            </w:pPr>
            <w:r/>
          </w:p>
        </w:tc>
        <w:tc>
          <w:tcPr>
            <w:tcW w:type="dxa" w:w="4973"/>
          </w:tcPr>
          <w:p>
            <w:pPr>
              <w:jc w:val="center"/>
            </w:pPr>
            <w:r>
              <w:t>Page 6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>
        <w:tc>
          <w:tcPr>
            <w:tcW w:type="dxa" w:w="649"/>
          </w:tcPr>
          <w:p>
            <w:pPr>
              <w:jc w:val="center"/>
            </w:pPr>
            <w:r>
              <w:t>s</w:t>
              <w:br/>
              <w:t>Numbe</w:t>
              <w:br/>
              <w:t>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Short</w:t>
              <w:br/>
              <w:t>descri</w:t>
              <w:br/>
              <w:t>ption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Accou</w:t>
              <w:br/>
              <w:t>nt Na</w:t>
              <w:br/>
              <w:t>me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Priority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State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Updat</w:t>
              <w:br/>
              <w:t>ed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Frame</w:t>
              <w:br/>
              <w:t>work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Source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Type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Integra</w:t>
              <w:br/>
              <w:t>tion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Pre-re</w:t>
              <w:br/>
              <w:t>quisite</w:t>
              <w:br/>
              <w:t>status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Curren</w:t>
              <w:br/>
              <w:t>t Mont</w:t>
              <w:br/>
              <w:t>hly Tic</w:t>
              <w:br/>
              <w:t>ket Vol</w:t>
              <w:br/>
              <w:t>ume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Deman</w:t>
              <w:br/>
              <w:t>d Cate</w:t>
              <w:br/>
              <w:t>gory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Tech A</w:t>
              <w:br/>
              <w:t>rchitec</w:t>
              <w:br/>
              <w:t>t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Tech L</w:t>
              <w:br/>
              <w:t>ead (D</w:t>
              <w:br/>
              <w:t>&amp;T)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Develo</w:t>
              <w:br/>
              <w:t>pment</w:t>
              <w:br/>
              <w:t>Cell N</w:t>
              <w:br/>
              <w:t>umber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Test L</w:t>
              <w:br/>
              <w:t>ead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Testin</w:t>
              <w:br/>
              <w:t>g Cell</w:t>
              <w:br/>
              <w:t>Numbe</w:t>
              <w:br/>
              <w:t>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Target</w:t>
              <w:br/>
              <w:t>Coding</w:t>
              <w:br/>
              <w:t>Compl</w:t>
              <w:br/>
              <w:t>etion D</w:t>
              <w:br/>
              <w:t>ate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Target</w:t>
              <w:br/>
              <w:t>INT Te</w:t>
              <w:br/>
              <w:t>sting C</w:t>
              <w:br/>
              <w:t>omplet</w:t>
              <w:br/>
              <w:t>ion Dat</w:t>
              <w:br/>
              <w:t>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Actual</w:t>
              <w:br/>
              <w:t>Coding</w:t>
              <w:br/>
              <w:t>Compl</w:t>
              <w:br/>
              <w:t>etion D</w:t>
              <w:br/>
              <w:t>ate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Actual</w:t>
              <w:br/>
              <w:t>InT Te</w:t>
              <w:br/>
              <w:t>sting C</w:t>
              <w:br/>
              <w:t>omplet</w:t>
              <w:br/>
              <w:t>ion Dat</w:t>
              <w:br/>
              <w:t>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Actual</w:t>
              <w:br/>
              <w:t>Deploy</w:t>
              <w:br/>
              <w:t>ment</w:t>
              <w:br/>
              <w:t>Date</w:t>
            </w:r>
          </w:p>
        </w:tc>
      </w:tr>
      <w:tr>
        <w:tc>
          <w:tcPr>
            <w:tcW w:type="dxa" w:w="649"/>
          </w:tcPr>
          <w:p>
            <w:pPr>
              <w:jc w:val="center"/>
            </w:pPr>
            <w:r>
              <w:t>ENHC0</w:t>
              <w:br/>
              <w:t>012343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GCC_</w:t>
              <w:br/>
              <w:t>Unified</w:t>
              <w:br/>
              <w:t>_Sched</w:t>
              <w:br/>
              <w:t>uled</w:t>
              <w:br/>
              <w:t>server</w:t>
              <w:br/>
              <w:t>weekly</w:t>
              <w:br/>
              <w:t>reboot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Carniv</w:t>
              <w:br/>
              <w:t>al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3 -</w:t>
              <w:br/>
              <w:t>Modera</w:t>
              <w:br/>
              <w:t>te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Pendin</w:t>
              <w:br/>
              <w:t>g Pre-</w:t>
              <w:br/>
              <w:t>req.</w:t>
              <w:br/>
              <w:t>comple</w:t>
              <w:br/>
              <w:t>tion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11-29</w:t>
              <w:br/>
              <w:t>07:24:0</w:t>
              <w:br/>
              <w:t>2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DOP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GDO-</w:t>
              <w:br/>
              <w:t>GCC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Service</w:t>
              <w:br/>
              <w:t>Now</w:t>
              <w:br/>
              <w:t>Integrat</w:t>
              <w:br/>
              <w:t>ion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In</w:t>
              <w:br/>
              <w:t>Place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Rimpy</w:t>
              <w:br/>
              <w:t>Patel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Ankush</w:t>
              <w:br/>
              <w:t>Kumar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Makara</w:t>
              <w:br/>
              <w:t>nda</w:t>
              <w:br/>
              <w:t>Mahen</w:t>
              <w:br/>
              <w:t>dra</w:t>
              <w:br/>
              <w:t>Darade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11-27</w:t>
              <w:br/>
              <w:t>06:44:1</w:t>
              <w:br/>
              <w:t>1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11-27</w:t>
              <w:br/>
              <w:t>06:44:1</w:t>
              <w:br/>
              <w:t>5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</w:tr>
      <w:tr>
        <w:tc>
          <w:tcPr>
            <w:tcW w:type="dxa" w:w="649"/>
          </w:tcPr>
          <w:p>
            <w:pPr>
              <w:jc w:val="center"/>
            </w:pPr>
            <w:r>
              <w:t>ENHC0</w:t>
              <w:br/>
              <w:t>012361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GCC_</w:t>
              <w:br/>
              <w:t>Unified</w:t>
              <w:br/>
              <w:t>_AWS_</w:t>
              <w:br/>
              <w:t>Citrix</w:t>
              <w:br/>
              <w:t>DHC</w:t>
              <w:br/>
              <w:t>Tallym</w:t>
              <w:br/>
              <w:t>an</w:t>
              <w:br/>
              <w:t>Server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Anglian</w:t>
              <w:br/>
              <w:t>Water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4 - Low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Pendin</w:t>
              <w:br/>
              <w:t>g Pre-</w:t>
              <w:br/>
              <w:t>req.</w:t>
              <w:br/>
              <w:t>comple</w:t>
              <w:br/>
              <w:t>tion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11-29</w:t>
              <w:br/>
              <w:t>07:23:1</w:t>
              <w:br/>
              <w:t>6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DOP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GDO-</w:t>
              <w:br/>
              <w:t>GCC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Standal</w:t>
              <w:br/>
              <w:t>one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In</w:t>
              <w:br/>
              <w:t>Place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Rimpy</w:t>
              <w:br/>
              <w:t>Patel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Ankush</w:t>
              <w:br/>
              <w:t>Kumar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Makara</w:t>
              <w:br/>
              <w:t>nda</w:t>
              <w:br/>
              <w:t>Mahen</w:t>
              <w:br/>
              <w:t>dra</w:t>
              <w:br/>
              <w:t>Darade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11-21</w:t>
              <w:br/>
              <w:t>06:51:1</w:t>
              <w:br/>
              <w:t>2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>
              <w:t>2024-</w:t>
              <w:br/>
              <w:t>11-21</w:t>
              <w:br/>
              <w:t>06:51:1</w:t>
              <w:br/>
              <w:t>7</w:t>
            </w:r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  <w:tc>
          <w:tcPr>
            <w:tcW w:type="dxa" w:w="649"/>
          </w:tcPr>
          <w:p>
            <w:pPr>
              <w:jc w:val="center"/>
            </w:pPr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973"/>
        <w:gridCol w:w="4973"/>
        <w:gridCol w:w="4973"/>
      </w:tblGrid>
      <w:tr>
        <w:tc>
          <w:tcPr>
            <w:tcW w:type="dxa" w:w="4973"/>
          </w:tcPr>
          <w:p>
            <w:pPr>
              <w:jc w:val="center"/>
            </w:pPr>
            <w:r>
              <w:t>Run By : Naved Shaikh</w:t>
            </w:r>
          </w:p>
        </w:tc>
        <w:tc>
          <w:tcPr>
            <w:tcW w:type="dxa" w:w="4973"/>
          </w:tcPr>
          <w:p>
            <w:pPr>
              <w:jc w:val="center"/>
            </w:pPr>
            <w:r/>
          </w:p>
        </w:tc>
        <w:tc>
          <w:tcPr>
            <w:tcW w:type="dxa" w:w="4973"/>
          </w:tcPr>
          <w:p>
            <w:pPr>
              <w:jc w:val="center"/>
            </w:pPr>
            <w:r>
              <w:t>2024-11-29 07:45:58 Central European Time</w:t>
            </w:r>
          </w:p>
        </w:tc>
      </w:tr>
    </w:tbl>
    <w:sectPr w:rsidR="00FC693F" w:rsidRPr="0006063C" w:rsidSect="00034616">
      <w:pgSz w:w="15840" w:h="12240"/>
      <w:pgMar w:top="200" w:right="450" w:bottom="240" w:left="47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